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24F5" w14:textId="0614408B" w:rsidR="00803855" w:rsidRPr="00FD4FB6" w:rsidRDefault="00000000">
      <w:pPr>
        <w:pStyle w:val="Ttulo1"/>
        <w:rPr>
          <w:lang w:val="es-PE"/>
        </w:rPr>
      </w:pPr>
      <w:r w:rsidRPr="00FD4FB6">
        <w:rPr>
          <w:lang w:val="es-PE"/>
        </w:rPr>
        <w:t>Documentación de APIs del Sistema de Reservas TUSNE</w:t>
      </w:r>
    </w:p>
    <w:p w14:paraId="1988847A" w14:textId="77777777" w:rsidR="00803855" w:rsidRPr="00FD4FB6" w:rsidRDefault="00000000">
      <w:pPr>
        <w:pStyle w:val="Ttulo2"/>
        <w:rPr>
          <w:lang w:val="es-PE"/>
        </w:rPr>
      </w:pPr>
      <w:r w:rsidRPr="00FD4FB6">
        <w:rPr>
          <w:lang w:val="es-PE"/>
        </w:rPr>
        <w:t>Introducción</w:t>
      </w:r>
    </w:p>
    <w:p w14:paraId="254EFC03" w14:textId="4B93E906" w:rsidR="00803855" w:rsidRPr="00FD4FB6" w:rsidRDefault="00000000">
      <w:pPr>
        <w:rPr>
          <w:lang w:val="es-PE"/>
        </w:rPr>
      </w:pPr>
      <w:r w:rsidRPr="00FD4FB6">
        <w:rPr>
          <w:lang w:val="es-PE"/>
        </w:rPr>
        <w:t>Este documento describe los endpoints disponibles para el sistema de reservas TUSNE. Incluye APIs para la gestión de ambientes, usuarios y reservas. Cada endpoint incluye detalles sobre los métodos HTTP, URL</w:t>
      </w:r>
      <w:r w:rsidR="00FD4FB6">
        <w:rPr>
          <w:lang w:val="es-PE"/>
        </w:rPr>
        <w:t xml:space="preserve"> y</w:t>
      </w:r>
      <w:r w:rsidRPr="00FD4FB6">
        <w:rPr>
          <w:lang w:val="es-PE"/>
        </w:rPr>
        <w:t xml:space="preserve"> parámetros esperados.</w:t>
      </w:r>
    </w:p>
    <w:p w14:paraId="6226C1B3" w14:textId="77777777" w:rsidR="00803855" w:rsidRPr="00FD4FB6" w:rsidRDefault="00000000">
      <w:pPr>
        <w:pStyle w:val="Ttulo2"/>
        <w:rPr>
          <w:lang w:val="es-PE"/>
        </w:rPr>
      </w:pPr>
      <w:r w:rsidRPr="00FD4FB6">
        <w:rPr>
          <w:lang w:val="es-PE"/>
        </w:rPr>
        <w:t>API de Ambientes</w:t>
      </w:r>
    </w:p>
    <w:p w14:paraId="03E1DC3A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Gestión de los ambientes disponibles para reservas.</w:t>
      </w:r>
    </w:p>
    <w:p w14:paraId="0ACA5BA4" w14:textId="77777777" w:rsidR="00803855" w:rsidRPr="00FD4FB6" w:rsidRDefault="00000000">
      <w:pPr>
        <w:pStyle w:val="Ttulo3"/>
        <w:rPr>
          <w:lang w:val="es-PE"/>
        </w:rPr>
      </w:pPr>
      <w:r w:rsidRPr="00FD4FB6">
        <w:rPr>
          <w:lang w:val="es-PE"/>
        </w:rPr>
        <w:t>Obtener Todos los Ambientes</w:t>
      </w:r>
    </w:p>
    <w:p w14:paraId="102A4965" w14:textId="4BF170B1" w:rsidR="00803855" w:rsidRPr="00FD4FB6" w:rsidRDefault="00000000">
      <w:pPr>
        <w:rPr>
          <w:lang w:val="es-PE"/>
        </w:rPr>
      </w:pPr>
      <w:r w:rsidRPr="00FD4FB6">
        <w:rPr>
          <w:lang w:val="es-PE"/>
        </w:rPr>
        <w:t>Descripción: Permite obtener todos los ambientes registrados.</w:t>
      </w:r>
      <w:r w:rsidR="005467BB">
        <w:rPr>
          <w:lang w:val="es-PE"/>
        </w:rPr>
        <w:t xml:space="preserve"> Devuelve un array de objetos.</w:t>
      </w:r>
    </w:p>
    <w:p w14:paraId="414E5E9D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Método: GET</w:t>
      </w:r>
    </w:p>
    <w:p w14:paraId="76908C57" w14:textId="574C18E6" w:rsidR="00803855" w:rsidRPr="00887BCF" w:rsidRDefault="00000000">
      <w:pPr>
        <w:rPr>
          <w:lang w:val="es-PE"/>
        </w:rPr>
      </w:pPr>
      <w:r w:rsidRPr="00887BCF">
        <w:rPr>
          <w:lang w:val="es-PE"/>
        </w:rPr>
        <w:t xml:space="preserve">URL: </w:t>
      </w:r>
      <w:r w:rsidR="00B159FD" w:rsidRPr="00887BCF">
        <w:rPr>
          <w:lang w:val="es-PE"/>
        </w:rPr>
        <w:t>https://api-x0nz.onrender.com/v1/ambientes/</w:t>
      </w:r>
    </w:p>
    <w:p w14:paraId="57411B17" w14:textId="12EEF81F" w:rsidR="00B159FD" w:rsidRPr="00FD4FB6" w:rsidRDefault="00B159FD" w:rsidP="00B159FD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(JSON):</w:t>
      </w:r>
    </w:p>
    <w:p w14:paraId="5E4BC32E" w14:textId="40DE26E1" w:rsidR="00B159FD" w:rsidRPr="00B159FD" w:rsidRDefault="00B159FD" w:rsidP="005467BB">
      <w:pPr>
        <w:pStyle w:val="Sinespaciado"/>
        <w:rPr>
          <w:lang w:val="es-PE"/>
        </w:rPr>
      </w:pPr>
      <w:r w:rsidRPr="00B159FD">
        <w:rPr>
          <w:lang w:val="es-PE"/>
        </w:rPr>
        <w:t>{</w:t>
      </w:r>
      <w:r w:rsidRPr="00B159FD">
        <w:rPr>
          <w:lang w:val="es-PE"/>
        </w:rPr>
        <w:br/>
        <w:t xml:space="preserve">    "denominacion_ambi":</w:t>
      </w:r>
      <w:r>
        <w:rPr>
          <w:lang w:val="es-PE"/>
        </w:rPr>
        <w:t xml:space="preserve"> </w:t>
      </w:r>
      <w:r w:rsidRPr="00B159FD">
        <w:rPr>
          <w:lang w:val="es-PE"/>
        </w:rPr>
        <w:t>Canchita Skate", (string)</w:t>
      </w:r>
      <w:r w:rsidRPr="00B159FD">
        <w:rPr>
          <w:lang w:val="es-PE"/>
        </w:rPr>
        <w:br/>
        <w:t xml:space="preserve">    "capacidad_ambi": 100,</w:t>
      </w:r>
      <w:r>
        <w:rPr>
          <w:lang w:val="es-PE"/>
        </w:rPr>
        <w:t xml:space="preserve"> </w:t>
      </w:r>
      <w:r w:rsidRPr="00B159FD">
        <w:rPr>
          <w:lang w:val="es-PE"/>
        </w:rPr>
        <w:t>(integer)</w:t>
      </w:r>
      <w:r w:rsidRPr="00B159FD">
        <w:rPr>
          <w:lang w:val="es-PE"/>
        </w:rPr>
        <w:br/>
        <w:t xml:space="preserve">    "direccion_ambi": "Calle 123",</w:t>
      </w:r>
      <w:r>
        <w:rPr>
          <w:lang w:val="es-PE"/>
        </w:rPr>
        <w:t xml:space="preserve"> </w:t>
      </w:r>
      <w:r w:rsidRPr="00B159FD">
        <w:rPr>
          <w:lang w:val="es-PE"/>
        </w:rPr>
        <w:t>(string)</w:t>
      </w:r>
      <w:r w:rsidRPr="00B159FD">
        <w:rPr>
          <w:lang w:val="es-PE"/>
        </w:rPr>
        <w:br/>
        <w:t xml:space="preserve">    "precioporhora_ambi": 60.0,</w:t>
      </w:r>
      <w:r>
        <w:rPr>
          <w:lang w:val="es-PE"/>
        </w:rPr>
        <w:t xml:space="preserve"> </w:t>
      </w:r>
      <w:r w:rsidRPr="00B159FD">
        <w:rPr>
          <w:lang w:val="es-PE"/>
        </w:rPr>
        <w:t>(float)</w:t>
      </w:r>
      <w:r w:rsidRPr="00B159FD">
        <w:rPr>
          <w:lang w:val="es-PE"/>
        </w:rPr>
        <w:br/>
        <w:t xml:space="preserve">    "estado_ambi": "Activo"</w:t>
      </w:r>
      <w:r>
        <w:rPr>
          <w:lang w:val="es-PE"/>
        </w:rPr>
        <w:t xml:space="preserve"> </w:t>
      </w:r>
      <w:r w:rsidRPr="00B159FD">
        <w:rPr>
          <w:lang w:val="es-PE"/>
        </w:rPr>
        <w:t>(string)</w:t>
      </w:r>
      <w:r w:rsidRPr="00B159FD">
        <w:rPr>
          <w:lang w:val="es-PE"/>
        </w:rPr>
        <w:br/>
        <w:t>}</w:t>
      </w:r>
    </w:p>
    <w:p w14:paraId="78EAB6C0" w14:textId="77777777" w:rsidR="00803855" w:rsidRPr="00FD4FB6" w:rsidRDefault="00000000">
      <w:pPr>
        <w:pStyle w:val="Ttulo3"/>
        <w:rPr>
          <w:lang w:val="es-PE"/>
        </w:rPr>
      </w:pPr>
      <w:r w:rsidRPr="00FD4FB6">
        <w:rPr>
          <w:lang w:val="es-PE"/>
        </w:rPr>
        <w:t>Crear Ambiente</w:t>
      </w:r>
    </w:p>
    <w:p w14:paraId="5F71D6C3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Descripción: Permite crear un nuevo ambiente.</w:t>
      </w:r>
    </w:p>
    <w:p w14:paraId="2D48F026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Método: POST</w:t>
      </w:r>
    </w:p>
    <w:p w14:paraId="6231BE90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URL: https://api-x0nz.onrender.com/v1/ambientes/</w:t>
      </w:r>
    </w:p>
    <w:p w14:paraId="29689592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Cuerpo de la solicitud (JSON):</w:t>
      </w:r>
    </w:p>
    <w:p w14:paraId="2C3ED429" w14:textId="6E98C885" w:rsidR="00803855" w:rsidRDefault="00000000" w:rsidP="005467BB">
      <w:pPr>
        <w:pStyle w:val="Sinespaciado"/>
        <w:rPr>
          <w:lang w:val="es-PE"/>
        </w:rPr>
      </w:pPr>
      <w:r w:rsidRPr="00B159FD">
        <w:rPr>
          <w:lang w:val="es-PE"/>
        </w:rPr>
        <w:t>{</w:t>
      </w:r>
      <w:r w:rsidRPr="00B159FD">
        <w:rPr>
          <w:lang w:val="es-PE"/>
        </w:rPr>
        <w:br/>
        <w:t xml:space="preserve">    "denominacion_ambi": "Canchita Skate",</w:t>
      </w:r>
      <w:r w:rsidR="00B159FD" w:rsidRPr="00B159FD">
        <w:rPr>
          <w:lang w:val="es-PE"/>
        </w:rPr>
        <w:t xml:space="preserve"> (string)</w:t>
      </w:r>
      <w:r w:rsidRPr="00B159FD">
        <w:rPr>
          <w:lang w:val="es-PE"/>
        </w:rPr>
        <w:br/>
        <w:t xml:space="preserve">    "capacidad_ambi": 100,</w:t>
      </w:r>
      <w:r w:rsidR="00B159FD" w:rsidRPr="00B159FD">
        <w:rPr>
          <w:lang w:val="es-PE"/>
        </w:rPr>
        <w:t xml:space="preserve"> (integer)</w:t>
      </w:r>
      <w:r w:rsidRPr="00B159FD">
        <w:rPr>
          <w:lang w:val="es-PE"/>
        </w:rPr>
        <w:br/>
        <w:t xml:space="preserve">    "direccion_ambi": "Calle 123",</w:t>
      </w:r>
      <w:r w:rsidR="00B159FD">
        <w:rPr>
          <w:lang w:val="es-PE"/>
        </w:rPr>
        <w:t xml:space="preserve"> </w:t>
      </w:r>
      <w:r w:rsidR="00B159FD" w:rsidRPr="00B159FD">
        <w:rPr>
          <w:lang w:val="es-PE"/>
        </w:rPr>
        <w:t>(string)</w:t>
      </w:r>
      <w:r w:rsidRPr="00B159FD">
        <w:rPr>
          <w:lang w:val="es-PE"/>
        </w:rPr>
        <w:br/>
        <w:t xml:space="preserve">    "precioporhora_ambi": 60.0,</w:t>
      </w:r>
      <w:r w:rsidR="00B159FD" w:rsidRPr="00B159FD">
        <w:rPr>
          <w:lang w:val="es-PE"/>
        </w:rPr>
        <w:t xml:space="preserve"> (float)</w:t>
      </w:r>
      <w:r w:rsidRPr="00B159FD">
        <w:rPr>
          <w:lang w:val="es-PE"/>
        </w:rPr>
        <w:br/>
        <w:t xml:space="preserve">    "estado_ambi": "Activo"</w:t>
      </w:r>
      <w:r w:rsidR="00B159FD">
        <w:rPr>
          <w:lang w:val="es-PE"/>
        </w:rPr>
        <w:t xml:space="preserve"> </w:t>
      </w:r>
      <w:r w:rsidR="00B159FD" w:rsidRPr="00B159FD">
        <w:rPr>
          <w:lang w:val="es-PE"/>
        </w:rPr>
        <w:t>(string)</w:t>
      </w:r>
      <w:r w:rsidRPr="00B159FD">
        <w:rPr>
          <w:lang w:val="es-PE"/>
        </w:rPr>
        <w:br/>
        <w:t>}</w:t>
      </w:r>
    </w:p>
    <w:p w14:paraId="370636CF" w14:textId="77777777" w:rsidR="00CB216D" w:rsidRDefault="00CB216D" w:rsidP="005467BB">
      <w:pPr>
        <w:pStyle w:val="Sinespaciado"/>
        <w:rPr>
          <w:lang w:val="es-PE"/>
        </w:rPr>
      </w:pPr>
    </w:p>
    <w:p w14:paraId="5E1AA488" w14:textId="71A16025" w:rsidR="00B159FD" w:rsidRPr="00FD4FB6" w:rsidRDefault="00B159FD" w:rsidP="00B159FD">
      <w:pPr>
        <w:pStyle w:val="Ttulo3"/>
        <w:rPr>
          <w:lang w:val="es-PE"/>
        </w:rPr>
      </w:pPr>
      <w:r>
        <w:rPr>
          <w:lang w:val="es-PE"/>
        </w:rPr>
        <w:lastRenderedPageBreak/>
        <w:t>Actualizar</w:t>
      </w:r>
      <w:r w:rsidRPr="00FD4FB6">
        <w:rPr>
          <w:lang w:val="es-PE"/>
        </w:rPr>
        <w:t xml:space="preserve"> Ambiente</w:t>
      </w:r>
    </w:p>
    <w:p w14:paraId="3F26F05D" w14:textId="6A6057CC" w:rsidR="00B159FD" w:rsidRPr="00FD4FB6" w:rsidRDefault="00B159FD" w:rsidP="00B159FD">
      <w:pPr>
        <w:rPr>
          <w:lang w:val="es-PE"/>
        </w:rPr>
      </w:pPr>
      <w:r w:rsidRPr="00FD4FB6">
        <w:rPr>
          <w:lang w:val="es-PE"/>
        </w:rPr>
        <w:t xml:space="preserve">Descripción: Permite </w:t>
      </w:r>
      <w:r>
        <w:rPr>
          <w:lang w:val="es-PE"/>
        </w:rPr>
        <w:t>actualizar</w:t>
      </w:r>
      <w:r w:rsidRPr="00FD4FB6">
        <w:rPr>
          <w:lang w:val="es-PE"/>
        </w:rPr>
        <w:t xml:space="preserve"> un ambiente.</w:t>
      </w:r>
    </w:p>
    <w:p w14:paraId="53DFFC65" w14:textId="4CC89B21" w:rsidR="00B159FD" w:rsidRPr="00FD4FB6" w:rsidRDefault="00B159FD" w:rsidP="00B159FD">
      <w:pPr>
        <w:rPr>
          <w:lang w:val="es-PE"/>
        </w:rPr>
      </w:pPr>
      <w:r w:rsidRPr="00FD4FB6">
        <w:rPr>
          <w:lang w:val="es-PE"/>
        </w:rPr>
        <w:t xml:space="preserve">Método: </w:t>
      </w:r>
      <w:r>
        <w:rPr>
          <w:lang w:val="es-PE"/>
        </w:rPr>
        <w:t>PUT</w:t>
      </w:r>
    </w:p>
    <w:p w14:paraId="52E29C03" w14:textId="409249F7" w:rsidR="00B159FD" w:rsidRPr="00B159FD" w:rsidRDefault="00B159FD" w:rsidP="00B159FD">
      <w:pPr>
        <w:rPr>
          <w:lang w:val="es-PE"/>
        </w:rPr>
      </w:pPr>
      <w:r w:rsidRPr="00FD4FB6">
        <w:rPr>
          <w:lang w:val="es-PE"/>
        </w:rPr>
        <w:t xml:space="preserve">URL: </w:t>
      </w:r>
      <w:r w:rsidRPr="00B159FD">
        <w:rPr>
          <w:lang w:val="es-PE"/>
        </w:rPr>
        <w:t>https://api-x0nz.onrender.com/v1/ambientes/</w:t>
      </w:r>
    </w:p>
    <w:p w14:paraId="5A87F974" w14:textId="77777777" w:rsidR="00B159FD" w:rsidRPr="00FD4FB6" w:rsidRDefault="00B159FD" w:rsidP="00B159FD">
      <w:pPr>
        <w:rPr>
          <w:lang w:val="es-PE"/>
        </w:rPr>
      </w:pPr>
      <w:r w:rsidRPr="00FD4FB6">
        <w:rPr>
          <w:lang w:val="es-PE"/>
        </w:rPr>
        <w:t>Cuerpo de la solicitud (JSON):</w:t>
      </w:r>
    </w:p>
    <w:p w14:paraId="3D768ED1" w14:textId="77777777" w:rsidR="00B159FD" w:rsidRDefault="00B159FD" w:rsidP="005467BB">
      <w:pPr>
        <w:pStyle w:val="Sinespaciado"/>
        <w:rPr>
          <w:lang w:val="es-PE"/>
        </w:rPr>
      </w:pPr>
      <w:r w:rsidRPr="00B159FD">
        <w:rPr>
          <w:lang w:val="es-PE"/>
        </w:rPr>
        <w:t>{</w:t>
      </w:r>
    </w:p>
    <w:p w14:paraId="2D79B33B" w14:textId="34212083" w:rsidR="00B159FD" w:rsidRPr="00B159FD" w:rsidRDefault="00B159FD" w:rsidP="005467BB">
      <w:pPr>
        <w:pStyle w:val="Sinespaciado"/>
        <w:rPr>
          <w:lang w:val="es-PE"/>
        </w:rPr>
      </w:pPr>
      <w:r>
        <w:rPr>
          <w:lang w:val="es-PE"/>
        </w:rPr>
        <w:t xml:space="preserve">    </w:t>
      </w:r>
      <w:r w:rsidRPr="00B159FD">
        <w:rPr>
          <w:color w:val="000000" w:themeColor="text1"/>
          <w:lang w:val="es-PE"/>
        </w:rPr>
        <w:t>"id": "642695e7-5a9d-4158-a2e0-550e3840c2bc"</w:t>
      </w:r>
      <w:r>
        <w:rPr>
          <w:lang w:val="es-PE"/>
        </w:rPr>
        <w:t xml:space="preserve">, </w:t>
      </w:r>
      <w:r w:rsidRPr="00B159FD">
        <w:rPr>
          <w:lang w:val="es-PE"/>
        </w:rPr>
        <w:t>(string</w:t>
      </w:r>
      <w:r>
        <w:rPr>
          <w:lang w:val="es-PE"/>
        </w:rPr>
        <w:t>/UUID</w:t>
      </w:r>
      <w:r w:rsidRPr="00B159FD">
        <w:rPr>
          <w:lang w:val="es-PE"/>
        </w:rPr>
        <w:t>)</w:t>
      </w:r>
      <w:r w:rsidRPr="00B159FD">
        <w:rPr>
          <w:lang w:val="es-PE"/>
        </w:rPr>
        <w:br/>
        <w:t xml:space="preserve">    "denominacion_ambi": "Canchita Skate", (string)</w:t>
      </w:r>
      <w:r w:rsidRPr="00B159FD">
        <w:rPr>
          <w:lang w:val="es-PE"/>
        </w:rPr>
        <w:br/>
        <w:t xml:space="preserve">    "capacidad_ambi": 100, (integer)</w:t>
      </w:r>
      <w:r w:rsidRPr="00B159FD">
        <w:rPr>
          <w:lang w:val="es-PE"/>
        </w:rPr>
        <w:br/>
        <w:t xml:space="preserve">    "direccion_ambi": "Calle 123",</w:t>
      </w:r>
      <w:r>
        <w:rPr>
          <w:lang w:val="es-PE"/>
        </w:rPr>
        <w:t xml:space="preserve"> </w:t>
      </w:r>
      <w:r w:rsidRPr="00B159FD">
        <w:rPr>
          <w:lang w:val="es-PE"/>
        </w:rPr>
        <w:t>(string)</w:t>
      </w:r>
      <w:r w:rsidRPr="00B159FD">
        <w:rPr>
          <w:lang w:val="es-PE"/>
        </w:rPr>
        <w:br/>
        <w:t xml:space="preserve">    "precioporhora_ambi": 60.0, (float)</w:t>
      </w:r>
      <w:r w:rsidRPr="00B159FD">
        <w:rPr>
          <w:lang w:val="es-PE"/>
        </w:rPr>
        <w:br/>
        <w:t xml:space="preserve">    "estado_ambi": "Activo"</w:t>
      </w:r>
      <w:r>
        <w:rPr>
          <w:lang w:val="es-PE"/>
        </w:rPr>
        <w:t xml:space="preserve"> </w:t>
      </w:r>
      <w:r w:rsidRPr="00B159FD">
        <w:rPr>
          <w:lang w:val="es-PE"/>
        </w:rPr>
        <w:t>(string)</w:t>
      </w:r>
      <w:r w:rsidRPr="00B159FD">
        <w:rPr>
          <w:lang w:val="es-PE"/>
        </w:rPr>
        <w:br/>
        <w:t>}</w:t>
      </w:r>
    </w:p>
    <w:p w14:paraId="534A2688" w14:textId="3342FCF5" w:rsidR="00B159FD" w:rsidRPr="00FD4FB6" w:rsidRDefault="00B159FD" w:rsidP="00B159FD">
      <w:pPr>
        <w:pStyle w:val="Ttulo3"/>
        <w:rPr>
          <w:lang w:val="es-PE"/>
        </w:rPr>
      </w:pPr>
      <w:r>
        <w:rPr>
          <w:lang w:val="es-PE"/>
        </w:rPr>
        <w:t>Eliminar</w:t>
      </w:r>
      <w:r w:rsidRPr="00FD4FB6">
        <w:rPr>
          <w:lang w:val="es-PE"/>
        </w:rPr>
        <w:t xml:space="preserve"> Ambiente</w:t>
      </w:r>
    </w:p>
    <w:p w14:paraId="5EB4FF6E" w14:textId="7C73EF3C" w:rsidR="00B159FD" w:rsidRPr="00FD4FB6" w:rsidRDefault="00B159FD" w:rsidP="00B159FD">
      <w:pPr>
        <w:rPr>
          <w:lang w:val="es-PE"/>
        </w:rPr>
      </w:pPr>
      <w:r w:rsidRPr="00FD4FB6">
        <w:rPr>
          <w:lang w:val="es-PE"/>
        </w:rPr>
        <w:t xml:space="preserve">Descripción: Permite </w:t>
      </w:r>
      <w:r>
        <w:rPr>
          <w:lang w:val="es-PE"/>
        </w:rPr>
        <w:t>eliminar</w:t>
      </w:r>
      <w:r w:rsidRPr="00FD4FB6">
        <w:rPr>
          <w:lang w:val="es-PE"/>
        </w:rPr>
        <w:t xml:space="preserve"> un ambiente.</w:t>
      </w:r>
      <w:r>
        <w:rPr>
          <w:lang w:val="es-PE"/>
        </w:rPr>
        <w:t xml:space="preserve"> Recibe por parámetro el id del ambiente (/id)</w:t>
      </w:r>
    </w:p>
    <w:p w14:paraId="60B80F80" w14:textId="6C52AC8B" w:rsidR="00B159FD" w:rsidRPr="00FD4FB6" w:rsidRDefault="00B159FD" w:rsidP="00B159FD">
      <w:pPr>
        <w:rPr>
          <w:lang w:val="es-PE"/>
        </w:rPr>
      </w:pPr>
      <w:r w:rsidRPr="00FD4FB6">
        <w:rPr>
          <w:lang w:val="es-PE"/>
        </w:rPr>
        <w:t xml:space="preserve">Método: </w:t>
      </w:r>
      <w:r>
        <w:rPr>
          <w:lang w:val="es-PE"/>
        </w:rPr>
        <w:t>DELETE</w:t>
      </w:r>
    </w:p>
    <w:p w14:paraId="10379AF6" w14:textId="6E410D54" w:rsidR="00B159FD" w:rsidRPr="00887BCF" w:rsidRDefault="00B159FD" w:rsidP="00B159FD">
      <w:pPr>
        <w:rPr>
          <w:lang w:val="es-PE"/>
        </w:rPr>
      </w:pPr>
      <w:r w:rsidRPr="00887BCF">
        <w:rPr>
          <w:lang w:val="es-PE"/>
        </w:rPr>
        <w:t>URL: https://api-x0nz.onrender.com/v1/ambientes/id</w:t>
      </w:r>
    </w:p>
    <w:p w14:paraId="35D4EA49" w14:textId="2201631B" w:rsidR="00B159FD" w:rsidRPr="00B159FD" w:rsidRDefault="00B159FD" w:rsidP="00B159FD">
      <w:pPr>
        <w:rPr>
          <w:lang w:val="es-PE"/>
        </w:rPr>
      </w:pPr>
      <w:r w:rsidRPr="00B159FD">
        <w:rPr>
          <w:lang w:val="es-PE"/>
        </w:rPr>
        <w:t>URL Ejemplo:  https://api-x0nz.onrender.com/v1/ambientes/fbbc35a5-1832-449f-8854-052f250eebd2</w:t>
      </w:r>
    </w:p>
    <w:p w14:paraId="404093B4" w14:textId="7CAD112D" w:rsidR="00B159FD" w:rsidRPr="00FD4FB6" w:rsidRDefault="00B159FD" w:rsidP="00B159FD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</w:t>
      </w:r>
      <w:r>
        <w:rPr>
          <w:lang w:val="es-PE"/>
        </w:rPr>
        <w:t>TEXT</w:t>
      </w:r>
      <w:r w:rsidRPr="00FD4FB6">
        <w:rPr>
          <w:lang w:val="es-PE"/>
        </w:rPr>
        <w:t>):</w:t>
      </w:r>
    </w:p>
    <w:p w14:paraId="4C045AC2" w14:textId="6D4830AD" w:rsidR="00B159FD" w:rsidRPr="00B159FD" w:rsidRDefault="00B159FD" w:rsidP="00B159FD">
      <w:pPr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  <w:t>“</w:t>
      </w:r>
      <w:r w:rsidRPr="00B159FD">
        <w:rPr>
          <w:color w:val="000000" w:themeColor="text1"/>
          <w:lang w:val="es-PE"/>
        </w:rPr>
        <w:t>Registro Eliminado</w:t>
      </w:r>
      <w:r>
        <w:rPr>
          <w:color w:val="000000" w:themeColor="text1"/>
          <w:lang w:val="es-PE"/>
        </w:rPr>
        <w:t>”</w:t>
      </w:r>
    </w:p>
    <w:p w14:paraId="7189110D" w14:textId="77777777" w:rsidR="00803855" w:rsidRPr="00FD4FB6" w:rsidRDefault="00000000">
      <w:pPr>
        <w:pStyle w:val="Ttulo2"/>
        <w:rPr>
          <w:lang w:val="es-PE"/>
        </w:rPr>
      </w:pPr>
      <w:r w:rsidRPr="00FD4FB6">
        <w:rPr>
          <w:lang w:val="es-PE"/>
        </w:rPr>
        <w:t>API de Usuarios</w:t>
      </w:r>
    </w:p>
    <w:p w14:paraId="32600F97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Gestión de los usuarios registrados en el sistema.</w:t>
      </w:r>
    </w:p>
    <w:p w14:paraId="2A42F50A" w14:textId="77777777" w:rsidR="00803855" w:rsidRPr="00FD4FB6" w:rsidRDefault="00000000">
      <w:pPr>
        <w:pStyle w:val="Ttulo3"/>
        <w:rPr>
          <w:lang w:val="es-PE"/>
        </w:rPr>
      </w:pPr>
      <w:r w:rsidRPr="00FD4FB6">
        <w:rPr>
          <w:lang w:val="es-PE"/>
        </w:rPr>
        <w:t>Obtener Usuarios</w:t>
      </w:r>
    </w:p>
    <w:p w14:paraId="65BF4AA9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Descripción: Permite obtener todos los usuarios registrados.</w:t>
      </w:r>
    </w:p>
    <w:p w14:paraId="76A020EA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Método: GET</w:t>
      </w:r>
    </w:p>
    <w:p w14:paraId="781BA3F2" w14:textId="574E709B" w:rsidR="00803855" w:rsidRPr="00887BCF" w:rsidRDefault="00000000">
      <w:pPr>
        <w:rPr>
          <w:lang w:val="es-PE"/>
        </w:rPr>
      </w:pPr>
      <w:r w:rsidRPr="00887BCF">
        <w:rPr>
          <w:lang w:val="es-PE"/>
        </w:rPr>
        <w:t xml:space="preserve">URL: </w:t>
      </w:r>
      <w:r w:rsidR="005467BB" w:rsidRPr="00887BCF">
        <w:rPr>
          <w:lang w:val="es-PE"/>
        </w:rPr>
        <w:t>https://api-x0nz.onrender.com/v1/personas/</w:t>
      </w:r>
    </w:p>
    <w:p w14:paraId="5198ABE2" w14:textId="77777777" w:rsidR="005467BB" w:rsidRPr="00FD4FB6" w:rsidRDefault="005467BB" w:rsidP="005467BB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(JSON):</w:t>
      </w:r>
    </w:p>
    <w:p w14:paraId="2B08DB65" w14:textId="77777777" w:rsidR="00CB216D" w:rsidRPr="005467BB" w:rsidRDefault="00CB216D" w:rsidP="00CB216D">
      <w:pPr>
        <w:pStyle w:val="Sinespaciado"/>
      </w:pPr>
      <w:r w:rsidRPr="005467BB">
        <w:t>{</w:t>
      </w:r>
    </w:p>
    <w:p w14:paraId="0DD56A31" w14:textId="77777777" w:rsidR="00CB216D" w:rsidRPr="005467BB" w:rsidRDefault="00CB216D" w:rsidP="00CB216D">
      <w:pPr>
        <w:pStyle w:val="Sinespaciado"/>
      </w:pPr>
      <w:r w:rsidRPr="005467BB">
        <w:t xml:space="preserve">        "id": "3f6f22b3-fd3f-4210-a479-99538fd4db56",</w:t>
      </w:r>
      <w:r>
        <w:t xml:space="preserve"> (String/UUID)</w:t>
      </w:r>
    </w:p>
    <w:p w14:paraId="4F578BA1" w14:textId="77777777" w:rsidR="00CB216D" w:rsidRPr="005467BB" w:rsidRDefault="00CB216D" w:rsidP="00CB216D">
      <w:pPr>
        <w:pStyle w:val="Sinespaciado"/>
      </w:pPr>
      <w:r w:rsidRPr="005467BB">
        <w:t xml:space="preserve">        "rolId": "c8d4e2f5-414c-41b5-be94-6fa80930736a",</w:t>
      </w:r>
      <w:r>
        <w:t xml:space="preserve"> (String/UUID)</w:t>
      </w:r>
    </w:p>
    <w:p w14:paraId="6C94714F" w14:textId="77777777" w:rsidR="00CB216D" w:rsidRPr="005467BB" w:rsidRDefault="00CB216D" w:rsidP="00CB216D">
      <w:pPr>
        <w:pStyle w:val="Sinespaciado"/>
      </w:pPr>
      <w:r w:rsidRPr="005467BB">
        <w:t xml:space="preserve">        "nombrePers": "CRISTHYN OFELIA", </w:t>
      </w:r>
      <w:r>
        <w:t>(String)</w:t>
      </w:r>
    </w:p>
    <w:p w14:paraId="15CBCB07" w14:textId="77777777" w:rsidR="00CB216D" w:rsidRPr="005467BB" w:rsidRDefault="00CB216D" w:rsidP="00CB216D">
      <w:pPr>
        <w:pStyle w:val="Sinespaciado"/>
      </w:pPr>
      <w:r w:rsidRPr="005467BB">
        <w:t xml:space="preserve">        "dniPers": "75007454", </w:t>
      </w:r>
      <w:r>
        <w:t>(String)</w:t>
      </w:r>
    </w:p>
    <w:p w14:paraId="4638919A" w14:textId="77777777" w:rsidR="00CB216D" w:rsidRPr="005467BB" w:rsidRDefault="00CB216D" w:rsidP="00CB216D">
      <w:pPr>
        <w:pStyle w:val="Sinespaciado"/>
        <w:rPr>
          <w:lang w:val="es-PE"/>
        </w:rPr>
      </w:pPr>
      <w:r w:rsidRPr="00CB216D">
        <w:t xml:space="preserve">        </w:t>
      </w:r>
      <w:r w:rsidRPr="005467BB">
        <w:rPr>
          <w:lang w:val="es-PE"/>
        </w:rPr>
        <w:t>"cargoPers": "jefe", (String)</w:t>
      </w:r>
    </w:p>
    <w:p w14:paraId="0336946B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lastRenderedPageBreak/>
        <w:t xml:space="preserve">        "denominacionPers": "</w:t>
      </w:r>
      <w:r>
        <w:rPr>
          <w:lang w:val="es-PE"/>
        </w:rPr>
        <w:t>Persona Jurídica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5FE88DAF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"asociacionPers": "</w:t>
      </w:r>
      <w:r>
        <w:rPr>
          <w:lang w:val="es-PE"/>
        </w:rPr>
        <w:t>Negocios SAC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779050FC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"apellido_patPers": "CORREA",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767FBF4A" w14:textId="77777777" w:rsidR="00CB216D" w:rsidRPr="005467BB" w:rsidRDefault="00CB216D" w:rsidP="00CB216D">
      <w:pPr>
        <w:pStyle w:val="Sinespaciado"/>
      </w:pPr>
      <w:r w:rsidRPr="00CB216D">
        <w:rPr>
          <w:lang w:val="es-PE"/>
        </w:rPr>
        <w:t xml:space="preserve">        </w:t>
      </w:r>
      <w:r w:rsidRPr="005467BB">
        <w:t>"</w:t>
      </w:r>
      <w:proofErr w:type="gramStart"/>
      <w:r w:rsidRPr="005467BB">
        <w:t>apellido</w:t>
      </w:r>
      <w:proofErr w:type="gramEnd"/>
      <w:r w:rsidRPr="005467BB">
        <w:t xml:space="preserve">_matPers": "OCMIN", </w:t>
      </w:r>
      <w:r>
        <w:t>(String)</w:t>
      </w:r>
    </w:p>
    <w:p w14:paraId="1DDA81E1" w14:textId="77777777" w:rsidR="00CB216D" w:rsidRPr="005467BB" w:rsidRDefault="00CB216D" w:rsidP="00CB216D">
      <w:pPr>
        <w:pStyle w:val="Sinespaciado"/>
      </w:pPr>
      <w:r w:rsidRPr="005467BB">
        <w:t xml:space="preserve">        "correoPers": "</w:t>
      </w:r>
      <w:r>
        <w:t>user</w:t>
      </w:r>
      <w:r w:rsidRPr="005467BB">
        <w:t>@</w:t>
      </w:r>
      <w:r>
        <w:t>gmail.com</w:t>
      </w:r>
      <w:r w:rsidRPr="005467BB">
        <w:t>",</w:t>
      </w:r>
      <w:r>
        <w:t xml:space="preserve"> (String)</w:t>
      </w:r>
    </w:p>
    <w:p w14:paraId="62B5624A" w14:textId="77777777" w:rsidR="00CB216D" w:rsidRPr="005467BB" w:rsidRDefault="00CB216D" w:rsidP="00CB216D">
      <w:pPr>
        <w:pStyle w:val="Sinespaciado"/>
        <w:rPr>
          <w:lang w:val="es-PE"/>
        </w:rPr>
      </w:pPr>
      <w:r w:rsidRPr="00CB216D">
        <w:t xml:space="preserve">        </w:t>
      </w:r>
      <w:r w:rsidRPr="005467BB">
        <w:rPr>
          <w:lang w:val="es-PE"/>
        </w:rPr>
        <w:t>"telefonoPers": 927994593,</w:t>
      </w:r>
      <w:r>
        <w:rPr>
          <w:lang w:val="es-PE"/>
        </w:rPr>
        <w:t xml:space="preserve"> </w:t>
      </w:r>
      <w:r w:rsidRPr="00B159FD">
        <w:rPr>
          <w:lang w:val="es-PE"/>
        </w:rPr>
        <w:t>(integer)</w:t>
      </w:r>
    </w:p>
    <w:p w14:paraId="63888AA5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"fecha_registroPers":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083BCD03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"fecha_actualizacionPers":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7934A33C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"clavePers": "</w:t>
      </w:r>
      <w:r>
        <w:rPr>
          <w:lang w:val="es-PE"/>
        </w:rPr>
        <w:t>USUARIO123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73672902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"estadoPers": "</w:t>
      </w:r>
      <w:r>
        <w:rPr>
          <w:lang w:val="es-PE"/>
        </w:rPr>
        <w:t>Activo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579D2770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"nombre_rol": </w:t>
      </w:r>
      <w:r>
        <w:rPr>
          <w:lang w:val="es-PE"/>
        </w:rPr>
        <w:t>“Operador”</w:t>
      </w:r>
      <w:r w:rsidRPr="005467BB">
        <w:rPr>
          <w:lang w:val="es-PE"/>
        </w:rPr>
        <w:t>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42FEDB50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"codigoBoletaPers": </w:t>
      </w:r>
      <w:r>
        <w:rPr>
          <w:lang w:val="es-PE"/>
        </w:rPr>
        <w:t>“</w:t>
      </w:r>
      <w:r w:rsidRPr="005467BB">
        <w:rPr>
          <w:lang w:val="es-PE"/>
        </w:rPr>
        <w:t>C07845</w:t>
      </w:r>
      <w:r>
        <w:rPr>
          <w:lang w:val="es-PE"/>
        </w:rPr>
        <w:t xml:space="preserve">” </w:t>
      </w:r>
      <w:r w:rsidRPr="005467BB">
        <w:rPr>
          <w:lang w:val="es-PE"/>
        </w:rPr>
        <w:t>(String)</w:t>
      </w:r>
    </w:p>
    <w:p w14:paraId="46306DEB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}</w:t>
      </w:r>
    </w:p>
    <w:p w14:paraId="2C68185E" w14:textId="77777777" w:rsidR="005467BB" w:rsidRPr="005467BB" w:rsidRDefault="005467BB">
      <w:pPr>
        <w:rPr>
          <w:lang w:val="es-PE"/>
        </w:rPr>
      </w:pPr>
    </w:p>
    <w:p w14:paraId="3FD202DB" w14:textId="41C35AAD" w:rsidR="005467BB" w:rsidRPr="00FD4FB6" w:rsidRDefault="005467BB" w:rsidP="005467BB">
      <w:pPr>
        <w:pStyle w:val="Ttulo3"/>
        <w:rPr>
          <w:lang w:val="es-PE"/>
        </w:rPr>
      </w:pPr>
      <w:r w:rsidRPr="00FD4FB6">
        <w:rPr>
          <w:lang w:val="es-PE"/>
        </w:rPr>
        <w:t>Obtener Usuarios</w:t>
      </w:r>
      <w:r>
        <w:rPr>
          <w:lang w:val="es-PE"/>
        </w:rPr>
        <w:t xml:space="preserve"> ordenados por Rol</w:t>
      </w:r>
    </w:p>
    <w:p w14:paraId="76C4604D" w14:textId="08E547FC" w:rsidR="005467BB" w:rsidRPr="00FD4FB6" w:rsidRDefault="005467BB" w:rsidP="005467BB">
      <w:pPr>
        <w:rPr>
          <w:lang w:val="es-PE"/>
        </w:rPr>
      </w:pPr>
      <w:r w:rsidRPr="00FD4FB6">
        <w:rPr>
          <w:lang w:val="es-PE"/>
        </w:rPr>
        <w:t>Descripción: Permite obtener todos los usuarios registrados</w:t>
      </w:r>
      <w:r>
        <w:rPr>
          <w:lang w:val="es-PE"/>
        </w:rPr>
        <w:t xml:space="preserve"> ordenados por Rol</w:t>
      </w:r>
      <w:r w:rsidRPr="00FD4FB6">
        <w:rPr>
          <w:lang w:val="es-PE"/>
        </w:rPr>
        <w:t>.</w:t>
      </w:r>
    </w:p>
    <w:p w14:paraId="66AF5485" w14:textId="77777777" w:rsidR="005467BB" w:rsidRPr="00FD4FB6" w:rsidRDefault="005467BB" w:rsidP="005467BB">
      <w:pPr>
        <w:rPr>
          <w:lang w:val="es-PE"/>
        </w:rPr>
      </w:pPr>
      <w:r w:rsidRPr="00FD4FB6">
        <w:rPr>
          <w:lang w:val="es-PE"/>
        </w:rPr>
        <w:t>Método: GET</w:t>
      </w:r>
    </w:p>
    <w:p w14:paraId="6F4A578B" w14:textId="16A0745A" w:rsidR="005467BB" w:rsidRPr="00887BCF" w:rsidRDefault="005467BB" w:rsidP="005467BB">
      <w:pPr>
        <w:rPr>
          <w:lang w:val="es-PE"/>
        </w:rPr>
      </w:pPr>
      <w:r w:rsidRPr="00887BCF">
        <w:rPr>
          <w:lang w:val="es-PE"/>
        </w:rPr>
        <w:t>URL: https://api-x0nz.onrender.com/v1/personas/rol</w:t>
      </w:r>
    </w:p>
    <w:p w14:paraId="49BAE754" w14:textId="77777777" w:rsidR="005467BB" w:rsidRPr="00FD4FB6" w:rsidRDefault="005467BB" w:rsidP="005467BB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(JSON):</w:t>
      </w:r>
    </w:p>
    <w:p w14:paraId="29761B9A" w14:textId="77777777" w:rsidR="005467BB" w:rsidRPr="005467BB" w:rsidRDefault="005467BB" w:rsidP="005467BB">
      <w:pPr>
        <w:pStyle w:val="Sinespaciado"/>
      </w:pPr>
      <w:r w:rsidRPr="005467BB">
        <w:t>{</w:t>
      </w:r>
    </w:p>
    <w:p w14:paraId="330DB67E" w14:textId="18BFE25D" w:rsidR="005467BB" w:rsidRPr="005467BB" w:rsidRDefault="005467BB" w:rsidP="005467BB">
      <w:pPr>
        <w:pStyle w:val="Sinespaciado"/>
      </w:pPr>
      <w:r w:rsidRPr="005467BB">
        <w:t xml:space="preserve">        "id": "3f6f22b3-fd3f-4210-a479-99538fd4db56",</w:t>
      </w:r>
      <w:r>
        <w:t xml:space="preserve"> (String/UUID)</w:t>
      </w:r>
    </w:p>
    <w:p w14:paraId="301EC78E" w14:textId="2FFAC75C" w:rsidR="005467BB" w:rsidRPr="005467BB" w:rsidRDefault="005467BB" w:rsidP="005467BB">
      <w:pPr>
        <w:pStyle w:val="Sinespaciado"/>
      </w:pPr>
      <w:r w:rsidRPr="005467BB">
        <w:t xml:space="preserve">        "rolId": "c8d4e2f5-414c-41b5-be94-6fa80930736a",</w:t>
      </w:r>
      <w:r>
        <w:t xml:space="preserve"> (String/UUID)</w:t>
      </w:r>
    </w:p>
    <w:p w14:paraId="27DA6CE0" w14:textId="123002CC" w:rsidR="005467BB" w:rsidRPr="005467BB" w:rsidRDefault="005467BB" w:rsidP="005467BB">
      <w:pPr>
        <w:pStyle w:val="Sinespaciado"/>
      </w:pPr>
      <w:r w:rsidRPr="005467BB">
        <w:t xml:space="preserve">        "nombrePers": "CRISTHYN OFELIA", </w:t>
      </w:r>
      <w:r>
        <w:t>(String)</w:t>
      </w:r>
    </w:p>
    <w:p w14:paraId="018FA27F" w14:textId="6E7F4103" w:rsidR="005467BB" w:rsidRPr="005467BB" w:rsidRDefault="005467BB" w:rsidP="005467BB">
      <w:pPr>
        <w:pStyle w:val="Sinespaciado"/>
      </w:pPr>
      <w:r w:rsidRPr="005467BB">
        <w:t xml:space="preserve">        "dniPers": "75007454", </w:t>
      </w:r>
      <w:r>
        <w:t>(String)</w:t>
      </w:r>
    </w:p>
    <w:p w14:paraId="7E59A2CC" w14:textId="5D3D9877" w:rsidR="005467BB" w:rsidRPr="005467BB" w:rsidRDefault="005467BB" w:rsidP="005467BB">
      <w:pPr>
        <w:pStyle w:val="Sinespaciado"/>
        <w:rPr>
          <w:lang w:val="es-PE"/>
        </w:rPr>
      </w:pPr>
      <w:r w:rsidRPr="00887BCF">
        <w:t xml:space="preserve">        </w:t>
      </w:r>
      <w:r w:rsidRPr="005467BB">
        <w:rPr>
          <w:lang w:val="es-PE"/>
        </w:rPr>
        <w:t>"cargoPers": "jefe", (String)</w:t>
      </w:r>
    </w:p>
    <w:p w14:paraId="4FC762F2" w14:textId="340EDB90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"denominacionPers": "</w:t>
      </w:r>
      <w:r>
        <w:rPr>
          <w:lang w:val="es-PE"/>
        </w:rPr>
        <w:t>Persona Jurídica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2F2BC671" w14:textId="1D97A31D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"asociacionPers": "</w:t>
      </w:r>
      <w:r>
        <w:rPr>
          <w:lang w:val="es-PE"/>
        </w:rPr>
        <w:t>Negocios SAC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3D689F70" w14:textId="467AA418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"apellido_patPers": "CORREA",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71B962FA" w14:textId="204C37C4" w:rsidR="005467BB" w:rsidRPr="005467BB" w:rsidRDefault="005467BB" w:rsidP="005467BB">
      <w:pPr>
        <w:pStyle w:val="Sinespaciado"/>
      </w:pPr>
      <w:r w:rsidRPr="00887BCF">
        <w:rPr>
          <w:lang w:val="es-PE"/>
        </w:rPr>
        <w:t xml:space="preserve">        </w:t>
      </w:r>
      <w:r w:rsidRPr="005467BB">
        <w:t>"</w:t>
      </w:r>
      <w:proofErr w:type="gramStart"/>
      <w:r w:rsidRPr="005467BB">
        <w:t>apellido</w:t>
      </w:r>
      <w:proofErr w:type="gramEnd"/>
      <w:r w:rsidRPr="005467BB">
        <w:t xml:space="preserve">_matPers": "OCMIN", </w:t>
      </w:r>
      <w:r>
        <w:t>(String)</w:t>
      </w:r>
    </w:p>
    <w:p w14:paraId="7017021C" w14:textId="6857D805" w:rsidR="005467BB" w:rsidRPr="005467BB" w:rsidRDefault="005467BB" w:rsidP="005467BB">
      <w:pPr>
        <w:pStyle w:val="Sinespaciado"/>
      </w:pPr>
      <w:r w:rsidRPr="005467BB">
        <w:t xml:space="preserve">        "correoPers": "</w:t>
      </w:r>
      <w:r>
        <w:t>user</w:t>
      </w:r>
      <w:r w:rsidRPr="005467BB">
        <w:t>@</w:t>
      </w:r>
      <w:r>
        <w:t>gmail.com</w:t>
      </w:r>
      <w:r w:rsidRPr="005467BB">
        <w:t>",</w:t>
      </w:r>
      <w:r>
        <w:t xml:space="preserve"> (String)</w:t>
      </w:r>
    </w:p>
    <w:p w14:paraId="3DB8DE96" w14:textId="23F85B6D" w:rsidR="005467BB" w:rsidRPr="005467BB" w:rsidRDefault="005467BB" w:rsidP="005467BB">
      <w:pPr>
        <w:pStyle w:val="Sinespaciado"/>
        <w:rPr>
          <w:lang w:val="es-PE"/>
        </w:rPr>
      </w:pPr>
      <w:r w:rsidRPr="00887BCF">
        <w:t xml:space="preserve">        </w:t>
      </w:r>
      <w:r w:rsidRPr="005467BB">
        <w:rPr>
          <w:lang w:val="es-PE"/>
        </w:rPr>
        <w:t>"telefonoPers": 927994593,</w:t>
      </w:r>
      <w:r>
        <w:rPr>
          <w:lang w:val="es-PE"/>
        </w:rPr>
        <w:t xml:space="preserve"> </w:t>
      </w:r>
      <w:r w:rsidRPr="00B159FD">
        <w:rPr>
          <w:lang w:val="es-PE"/>
        </w:rPr>
        <w:t>(integer)</w:t>
      </w:r>
    </w:p>
    <w:p w14:paraId="7840086A" w14:textId="7E236C56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"fecha_registroPers":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4B8FC83D" w14:textId="53753A49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"fecha_actualizacionPers":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66019E34" w14:textId="7FCAB5B2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"clavePers": "</w:t>
      </w:r>
      <w:r>
        <w:rPr>
          <w:lang w:val="es-PE"/>
        </w:rPr>
        <w:t>USUARIO123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671F2D1F" w14:textId="073A7DD9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"estadoPers": "</w:t>
      </w:r>
      <w:r>
        <w:rPr>
          <w:lang w:val="es-PE"/>
        </w:rPr>
        <w:t>Activo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3212DE3F" w14:textId="614DFEDE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"nombre_rol": </w:t>
      </w:r>
      <w:r>
        <w:rPr>
          <w:lang w:val="es-PE"/>
        </w:rPr>
        <w:t>“Operador”</w:t>
      </w:r>
      <w:r w:rsidRPr="005467BB">
        <w:rPr>
          <w:lang w:val="es-PE"/>
        </w:rPr>
        <w:t>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18E4E484" w14:textId="08377AF8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"codigoBoletaPers": </w:t>
      </w:r>
      <w:r>
        <w:rPr>
          <w:lang w:val="es-PE"/>
        </w:rPr>
        <w:t>“</w:t>
      </w:r>
      <w:r w:rsidRPr="005467BB">
        <w:rPr>
          <w:lang w:val="es-PE"/>
        </w:rPr>
        <w:t>C07845</w:t>
      </w:r>
      <w:r>
        <w:rPr>
          <w:lang w:val="es-PE"/>
        </w:rPr>
        <w:t xml:space="preserve">” </w:t>
      </w:r>
      <w:r w:rsidRPr="005467BB">
        <w:rPr>
          <w:lang w:val="es-PE"/>
        </w:rPr>
        <w:t>(String)</w:t>
      </w:r>
    </w:p>
    <w:p w14:paraId="2A776545" w14:textId="201F5653" w:rsidR="005467BB" w:rsidRPr="005467BB" w:rsidRDefault="005467BB" w:rsidP="005467BB">
      <w:pPr>
        <w:pStyle w:val="Sinespaciado"/>
        <w:rPr>
          <w:lang w:val="es-PE"/>
        </w:rPr>
      </w:pPr>
      <w:r w:rsidRPr="005467BB">
        <w:rPr>
          <w:lang w:val="es-PE"/>
        </w:rPr>
        <w:t xml:space="preserve">    }</w:t>
      </w:r>
    </w:p>
    <w:p w14:paraId="0FB06893" w14:textId="77777777" w:rsidR="00803855" w:rsidRPr="00FD4FB6" w:rsidRDefault="00000000">
      <w:pPr>
        <w:pStyle w:val="Ttulo3"/>
        <w:rPr>
          <w:lang w:val="es-PE"/>
        </w:rPr>
      </w:pPr>
      <w:r w:rsidRPr="00FD4FB6">
        <w:rPr>
          <w:lang w:val="es-PE"/>
        </w:rPr>
        <w:t>Registrar Usuario</w:t>
      </w:r>
    </w:p>
    <w:p w14:paraId="7DA8983B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Descripción: Permite registrar un nuevo usuario.</w:t>
      </w:r>
    </w:p>
    <w:p w14:paraId="47E4FE8D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Método: POST</w:t>
      </w:r>
    </w:p>
    <w:p w14:paraId="37064F73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URL: https://api-x0nz.onrender.com/v1/personas/</w:t>
      </w:r>
    </w:p>
    <w:p w14:paraId="0822BBA8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lastRenderedPageBreak/>
        <w:t>Cuerpo de la solicitud (JSON):</w:t>
      </w:r>
    </w:p>
    <w:p w14:paraId="4E8EBA15" w14:textId="77777777" w:rsidR="00CB216D" w:rsidRPr="005467BB" w:rsidRDefault="00CB216D" w:rsidP="00CB216D">
      <w:pPr>
        <w:pStyle w:val="Sinespaciado"/>
      </w:pPr>
      <w:r w:rsidRPr="005467BB">
        <w:t>{</w:t>
      </w:r>
    </w:p>
    <w:p w14:paraId="25AE5D4C" w14:textId="77777777" w:rsidR="00CB216D" w:rsidRPr="005467BB" w:rsidRDefault="00CB216D" w:rsidP="00CB216D">
      <w:pPr>
        <w:pStyle w:val="Sinespaciado"/>
      </w:pPr>
      <w:r w:rsidRPr="005467BB">
        <w:t xml:space="preserve">        "rolId": "c8d4e2f5-414c-41b5-be94-6fa80930736a",</w:t>
      </w:r>
      <w:r>
        <w:t xml:space="preserve"> (String/UUID)</w:t>
      </w:r>
    </w:p>
    <w:p w14:paraId="2D3E039A" w14:textId="77777777" w:rsidR="00CB216D" w:rsidRPr="005467BB" w:rsidRDefault="00CB216D" w:rsidP="00CB216D">
      <w:pPr>
        <w:pStyle w:val="Sinespaciado"/>
      </w:pPr>
      <w:r w:rsidRPr="005467BB">
        <w:t xml:space="preserve">        "nombrePers": "CRISTHYN OFELIA", </w:t>
      </w:r>
      <w:r>
        <w:t>(String)</w:t>
      </w:r>
    </w:p>
    <w:p w14:paraId="3F1D005D" w14:textId="77777777" w:rsidR="00CB216D" w:rsidRPr="005467BB" w:rsidRDefault="00CB216D" w:rsidP="00CB216D">
      <w:pPr>
        <w:pStyle w:val="Sinespaciado"/>
      </w:pPr>
      <w:r w:rsidRPr="005467BB">
        <w:t xml:space="preserve">        "dniPers": "75007454", </w:t>
      </w:r>
      <w:r>
        <w:t>(String)</w:t>
      </w:r>
    </w:p>
    <w:p w14:paraId="56A3CC52" w14:textId="77777777" w:rsidR="00CB216D" w:rsidRPr="005467BB" w:rsidRDefault="00CB216D" w:rsidP="00CB216D">
      <w:pPr>
        <w:pStyle w:val="Sinespaciado"/>
        <w:rPr>
          <w:lang w:val="es-PE"/>
        </w:rPr>
      </w:pPr>
      <w:r w:rsidRPr="00CB216D">
        <w:t xml:space="preserve">        </w:t>
      </w:r>
      <w:r w:rsidRPr="005467BB">
        <w:rPr>
          <w:lang w:val="es-PE"/>
        </w:rPr>
        <w:t>"cargoPers": "jefe", (String)</w:t>
      </w:r>
    </w:p>
    <w:p w14:paraId="64E24C24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"denominacionPers": "</w:t>
      </w:r>
      <w:r>
        <w:rPr>
          <w:lang w:val="es-PE"/>
        </w:rPr>
        <w:t>Persona Jurídica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588FDF90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"asociacionPers": "</w:t>
      </w:r>
      <w:r>
        <w:rPr>
          <w:lang w:val="es-PE"/>
        </w:rPr>
        <w:t>Negocios SAC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22807307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"apellido_patPers": "CORREA",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34C9939C" w14:textId="77777777" w:rsidR="00CB216D" w:rsidRPr="005467BB" w:rsidRDefault="00CB216D" w:rsidP="00CB216D">
      <w:pPr>
        <w:pStyle w:val="Sinespaciado"/>
      </w:pPr>
      <w:r w:rsidRPr="00CB216D">
        <w:rPr>
          <w:lang w:val="es-PE"/>
        </w:rPr>
        <w:t xml:space="preserve">        </w:t>
      </w:r>
      <w:r w:rsidRPr="005467BB">
        <w:t>"</w:t>
      </w:r>
      <w:proofErr w:type="gramStart"/>
      <w:r w:rsidRPr="005467BB">
        <w:t>apellido</w:t>
      </w:r>
      <w:proofErr w:type="gramEnd"/>
      <w:r w:rsidRPr="005467BB">
        <w:t xml:space="preserve">_matPers": "OCMIN", </w:t>
      </w:r>
      <w:r>
        <w:t>(String)</w:t>
      </w:r>
    </w:p>
    <w:p w14:paraId="343086C3" w14:textId="77777777" w:rsidR="00CB216D" w:rsidRPr="005467BB" w:rsidRDefault="00CB216D" w:rsidP="00CB216D">
      <w:pPr>
        <w:pStyle w:val="Sinespaciado"/>
      </w:pPr>
      <w:r w:rsidRPr="005467BB">
        <w:t xml:space="preserve">        "correoPers": "</w:t>
      </w:r>
      <w:r>
        <w:t>user</w:t>
      </w:r>
      <w:r w:rsidRPr="005467BB">
        <w:t>@</w:t>
      </w:r>
      <w:r>
        <w:t>gmail.com</w:t>
      </w:r>
      <w:r w:rsidRPr="005467BB">
        <w:t>",</w:t>
      </w:r>
      <w:r>
        <w:t xml:space="preserve"> (String)</w:t>
      </w:r>
    </w:p>
    <w:p w14:paraId="44AEBE6E" w14:textId="77777777" w:rsidR="00CB216D" w:rsidRPr="005467BB" w:rsidRDefault="00CB216D" w:rsidP="00CB216D">
      <w:pPr>
        <w:pStyle w:val="Sinespaciado"/>
        <w:rPr>
          <w:lang w:val="es-PE"/>
        </w:rPr>
      </w:pPr>
      <w:r w:rsidRPr="00CB216D">
        <w:t xml:space="preserve">        </w:t>
      </w:r>
      <w:r w:rsidRPr="005467BB">
        <w:rPr>
          <w:lang w:val="es-PE"/>
        </w:rPr>
        <w:t>"telefonoPers": 927994593,</w:t>
      </w:r>
      <w:r>
        <w:rPr>
          <w:lang w:val="es-PE"/>
        </w:rPr>
        <w:t xml:space="preserve"> </w:t>
      </w:r>
      <w:r w:rsidRPr="00B159FD">
        <w:rPr>
          <w:lang w:val="es-PE"/>
        </w:rPr>
        <w:t>(integer)</w:t>
      </w:r>
    </w:p>
    <w:p w14:paraId="7ECC68C2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"fecha_registroPers":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02DBE2C6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"fecha_actualizacionPers":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489788FE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"clavePers": "</w:t>
      </w:r>
      <w:r>
        <w:rPr>
          <w:lang w:val="es-PE"/>
        </w:rPr>
        <w:t>USUARIO123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786F418D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"estadoPers": "</w:t>
      </w:r>
      <w:r>
        <w:rPr>
          <w:lang w:val="es-PE"/>
        </w:rPr>
        <w:t>Activo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5F32C7CA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"nombre_rol": </w:t>
      </w:r>
      <w:r>
        <w:rPr>
          <w:lang w:val="es-PE"/>
        </w:rPr>
        <w:t>“Operador”</w:t>
      </w:r>
      <w:r w:rsidRPr="005467BB">
        <w:rPr>
          <w:lang w:val="es-PE"/>
        </w:rPr>
        <w:t>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3A277D1B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"codigoBoletaPers": </w:t>
      </w:r>
      <w:r>
        <w:rPr>
          <w:lang w:val="es-PE"/>
        </w:rPr>
        <w:t>“</w:t>
      </w:r>
      <w:r w:rsidRPr="005467BB">
        <w:rPr>
          <w:lang w:val="es-PE"/>
        </w:rPr>
        <w:t>C07845</w:t>
      </w:r>
      <w:r>
        <w:rPr>
          <w:lang w:val="es-PE"/>
        </w:rPr>
        <w:t xml:space="preserve">” </w:t>
      </w:r>
      <w:r w:rsidRPr="005467BB">
        <w:rPr>
          <w:lang w:val="es-PE"/>
        </w:rPr>
        <w:t>(String)</w:t>
      </w:r>
    </w:p>
    <w:p w14:paraId="17F73DCB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}</w:t>
      </w:r>
    </w:p>
    <w:p w14:paraId="2A03D66D" w14:textId="60C5E5C2" w:rsidR="00CB216D" w:rsidRPr="00FD4FB6" w:rsidRDefault="00CB216D" w:rsidP="00CB216D">
      <w:pPr>
        <w:pStyle w:val="Ttulo3"/>
        <w:rPr>
          <w:lang w:val="es-PE"/>
        </w:rPr>
      </w:pPr>
      <w:r>
        <w:rPr>
          <w:lang w:val="es-PE"/>
        </w:rPr>
        <w:t>Actualizar</w:t>
      </w:r>
      <w:r w:rsidRPr="00FD4FB6">
        <w:rPr>
          <w:lang w:val="es-PE"/>
        </w:rPr>
        <w:t xml:space="preserve"> Usuario</w:t>
      </w:r>
    </w:p>
    <w:p w14:paraId="7045CBA2" w14:textId="5C207F5B" w:rsidR="00CB216D" w:rsidRPr="00FD4FB6" w:rsidRDefault="00CB216D" w:rsidP="00CB216D">
      <w:pPr>
        <w:rPr>
          <w:lang w:val="es-PE"/>
        </w:rPr>
      </w:pPr>
      <w:r w:rsidRPr="00FD4FB6">
        <w:rPr>
          <w:lang w:val="es-PE"/>
        </w:rPr>
        <w:t xml:space="preserve">Descripción: Permite </w:t>
      </w:r>
      <w:r>
        <w:rPr>
          <w:lang w:val="es-PE"/>
        </w:rPr>
        <w:t>actualizar</w:t>
      </w:r>
      <w:r w:rsidRPr="00FD4FB6">
        <w:rPr>
          <w:lang w:val="es-PE"/>
        </w:rPr>
        <w:t xml:space="preserve"> un</w:t>
      </w:r>
      <w:r>
        <w:rPr>
          <w:lang w:val="es-PE"/>
        </w:rPr>
        <w:t xml:space="preserve"> </w:t>
      </w:r>
      <w:r w:rsidRPr="00FD4FB6">
        <w:rPr>
          <w:lang w:val="es-PE"/>
        </w:rPr>
        <w:t>usuario.</w:t>
      </w:r>
    </w:p>
    <w:p w14:paraId="40A1F1B6" w14:textId="5A512225" w:rsidR="00CB216D" w:rsidRPr="00FD4FB6" w:rsidRDefault="00CB216D" w:rsidP="00CB216D">
      <w:pPr>
        <w:rPr>
          <w:lang w:val="es-PE"/>
        </w:rPr>
      </w:pPr>
      <w:r w:rsidRPr="00FD4FB6">
        <w:rPr>
          <w:lang w:val="es-PE"/>
        </w:rPr>
        <w:t xml:space="preserve">Método: </w:t>
      </w:r>
      <w:r>
        <w:rPr>
          <w:lang w:val="es-PE"/>
        </w:rPr>
        <w:t>PUT</w:t>
      </w:r>
    </w:p>
    <w:p w14:paraId="1FC2ABE9" w14:textId="77777777" w:rsidR="00CB216D" w:rsidRPr="00FD4FB6" w:rsidRDefault="00CB216D" w:rsidP="00CB216D">
      <w:pPr>
        <w:rPr>
          <w:lang w:val="es-PE"/>
        </w:rPr>
      </w:pPr>
      <w:r w:rsidRPr="00FD4FB6">
        <w:rPr>
          <w:lang w:val="es-PE"/>
        </w:rPr>
        <w:t>URL: https://api-x0nz.onrender.com/v1/personas/</w:t>
      </w:r>
    </w:p>
    <w:p w14:paraId="0A49C67D" w14:textId="77777777" w:rsidR="00CB216D" w:rsidRPr="00FD4FB6" w:rsidRDefault="00CB216D" w:rsidP="00CB216D">
      <w:pPr>
        <w:rPr>
          <w:lang w:val="es-PE"/>
        </w:rPr>
      </w:pPr>
      <w:r w:rsidRPr="00FD4FB6">
        <w:rPr>
          <w:lang w:val="es-PE"/>
        </w:rPr>
        <w:t>Cuerpo de la solicitud (JSON):</w:t>
      </w:r>
    </w:p>
    <w:p w14:paraId="4B506FC4" w14:textId="77777777" w:rsidR="00CB216D" w:rsidRDefault="00CB216D" w:rsidP="00CB216D">
      <w:pPr>
        <w:pStyle w:val="Sinespaciado"/>
      </w:pPr>
      <w:r w:rsidRPr="005467BB">
        <w:t>{</w:t>
      </w:r>
    </w:p>
    <w:p w14:paraId="63404390" w14:textId="64F81AA1" w:rsidR="00D93131" w:rsidRPr="005467BB" w:rsidRDefault="00D93131" w:rsidP="00CB216D">
      <w:pPr>
        <w:pStyle w:val="Sinespaciado"/>
      </w:pPr>
      <w:r>
        <w:t xml:space="preserve">         </w:t>
      </w:r>
      <w:r w:rsidRPr="005467BB">
        <w:t>"id": "3f6f22b3-fd3f-4210-a479-99538fd4db56",</w:t>
      </w:r>
      <w:r>
        <w:t xml:space="preserve"> (String/UUID)</w:t>
      </w:r>
    </w:p>
    <w:p w14:paraId="67DCA18B" w14:textId="77777777" w:rsidR="00CB216D" w:rsidRPr="005467BB" w:rsidRDefault="00CB216D" w:rsidP="00CB216D">
      <w:pPr>
        <w:pStyle w:val="Sinespaciado"/>
      </w:pPr>
      <w:r w:rsidRPr="005467BB">
        <w:t xml:space="preserve">        "rolId": "c8d4e2f5-414c-41b5-be94-6fa80930736a",</w:t>
      </w:r>
      <w:r>
        <w:t xml:space="preserve"> (String/UUID)</w:t>
      </w:r>
    </w:p>
    <w:p w14:paraId="162E4E8E" w14:textId="77777777" w:rsidR="00CB216D" w:rsidRPr="005467BB" w:rsidRDefault="00CB216D" w:rsidP="00CB216D">
      <w:pPr>
        <w:pStyle w:val="Sinespaciado"/>
      </w:pPr>
      <w:r w:rsidRPr="005467BB">
        <w:t xml:space="preserve">        "nombrePers": "CRISTHYN OFELIA", </w:t>
      </w:r>
      <w:r>
        <w:t>(String)</w:t>
      </w:r>
    </w:p>
    <w:p w14:paraId="09885722" w14:textId="77777777" w:rsidR="00CB216D" w:rsidRPr="005467BB" w:rsidRDefault="00CB216D" w:rsidP="00CB216D">
      <w:pPr>
        <w:pStyle w:val="Sinespaciado"/>
      </w:pPr>
      <w:r w:rsidRPr="005467BB">
        <w:t xml:space="preserve">        "dniPers": "75007454", </w:t>
      </w:r>
      <w:r>
        <w:t>(String)</w:t>
      </w:r>
    </w:p>
    <w:p w14:paraId="4E837A02" w14:textId="77777777" w:rsidR="00CB216D" w:rsidRPr="005467BB" w:rsidRDefault="00CB216D" w:rsidP="00CB216D">
      <w:pPr>
        <w:pStyle w:val="Sinespaciado"/>
        <w:rPr>
          <w:lang w:val="es-PE"/>
        </w:rPr>
      </w:pPr>
      <w:r w:rsidRPr="00CB216D">
        <w:t xml:space="preserve">        </w:t>
      </w:r>
      <w:r w:rsidRPr="005467BB">
        <w:rPr>
          <w:lang w:val="es-PE"/>
        </w:rPr>
        <w:t>"cargoPers": "jefe", (String)</w:t>
      </w:r>
    </w:p>
    <w:p w14:paraId="24EC8395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"denominacionPers": "</w:t>
      </w:r>
      <w:r>
        <w:rPr>
          <w:lang w:val="es-PE"/>
        </w:rPr>
        <w:t>Persona Jurídica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2080B157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"asociacionPers": "</w:t>
      </w:r>
      <w:r>
        <w:rPr>
          <w:lang w:val="es-PE"/>
        </w:rPr>
        <w:t>Negocios SAC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042011A7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"apellido_patPers": "CORREA",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5D51EC3D" w14:textId="77777777" w:rsidR="00CB216D" w:rsidRPr="005467BB" w:rsidRDefault="00CB216D" w:rsidP="00CB216D">
      <w:pPr>
        <w:pStyle w:val="Sinespaciado"/>
      </w:pPr>
      <w:r w:rsidRPr="00CB216D">
        <w:rPr>
          <w:lang w:val="es-PE"/>
        </w:rPr>
        <w:t xml:space="preserve">        </w:t>
      </w:r>
      <w:r w:rsidRPr="005467BB">
        <w:t>"</w:t>
      </w:r>
      <w:proofErr w:type="gramStart"/>
      <w:r w:rsidRPr="005467BB">
        <w:t>apellido</w:t>
      </w:r>
      <w:proofErr w:type="gramEnd"/>
      <w:r w:rsidRPr="005467BB">
        <w:t xml:space="preserve">_matPers": "OCMIN", </w:t>
      </w:r>
      <w:r>
        <w:t>(String)</w:t>
      </w:r>
    </w:p>
    <w:p w14:paraId="2AE0BF52" w14:textId="77777777" w:rsidR="00CB216D" w:rsidRPr="005467BB" w:rsidRDefault="00CB216D" w:rsidP="00CB216D">
      <w:pPr>
        <w:pStyle w:val="Sinespaciado"/>
      </w:pPr>
      <w:r w:rsidRPr="005467BB">
        <w:t xml:space="preserve">        "correoPers": "</w:t>
      </w:r>
      <w:r>
        <w:t>user</w:t>
      </w:r>
      <w:r w:rsidRPr="005467BB">
        <w:t>@</w:t>
      </w:r>
      <w:r>
        <w:t>gmail.com</w:t>
      </w:r>
      <w:r w:rsidRPr="005467BB">
        <w:t>",</w:t>
      </w:r>
      <w:r>
        <w:t xml:space="preserve"> (String)</w:t>
      </w:r>
    </w:p>
    <w:p w14:paraId="0B187A7E" w14:textId="77777777" w:rsidR="00CB216D" w:rsidRPr="005467BB" w:rsidRDefault="00CB216D" w:rsidP="00CB216D">
      <w:pPr>
        <w:pStyle w:val="Sinespaciado"/>
        <w:rPr>
          <w:lang w:val="es-PE"/>
        </w:rPr>
      </w:pPr>
      <w:r w:rsidRPr="00CB216D">
        <w:t xml:space="preserve">        </w:t>
      </w:r>
      <w:r w:rsidRPr="005467BB">
        <w:rPr>
          <w:lang w:val="es-PE"/>
        </w:rPr>
        <w:t>"telefonoPers": 927994593,</w:t>
      </w:r>
      <w:r>
        <w:rPr>
          <w:lang w:val="es-PE"/>
        </w:rPr>
        <w:t xml:space="preserve"> </w:t>
      </w:r>
      <w:r w:rsidRPr="00B159FD">
        <w:rPr>
          <w:lang w:val="es-PE"/>
        </w:rPr>
        <w:t>(integer)</w:t>
      </w:r>
    </w:p>
    <w:p w14:paraId="451FF51C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"fecha_registroPers":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760B1BFE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"fecha_actualizacionPers": "21-11-2024",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233DE3E6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"clavePers": "</w:t>
      </w:r>
      <w:r>
        <w:rPr>
          <w:lang w:val="es-PE"/>
        </w:rPr>
        <w:t>USUARIO123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185CB584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"estadoPers": "</w:t>
      </w:r>
      <w:r>
        <w:rPr>
          <w:lang w:val="es-PE"/>
        </w:rPr>
        <w:t>Activo</w:t>
      </w:r>
      <w:r w:rsidRPr="005467BB">
        <w:rPr>
          <w:lang w:val="es-PE"/>
        </w:rPr>
        <w:t>",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37AC3CF4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"nombre_rol": </w:t>
      </w:r>
      <w:r>
        <w:rPr>
          <w:lang w:val="es-PE"/>
        </w:rPr>
        <w:t>“Operador”</w:t>
      </w:r>
      <w:r w:rsidRPr="005467BB">
        <w:rPr>
          <w:lang w:val="es-PE"/>
        </w:rPr>
        <w:t>,</w:t>
      </w:r>
      <w:r>
        <w:rPr>
          <w:lang w:val="es-PE"/>
        </w:rPr>
        <w:t xml:space="preserve"> </w:t>
      </w:r>
      <w:r w:rsidRPr="005467BB">
        <w:rPr>
          <w:lang w:val="es-PE"/>
        </w:rPr>
        <w:t>(String)</w:t>
      </w:r>
    </w:p>
    <w:p w14:paraId="65AB38BA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    "codigoBoletaPers": </w:t>
      </w:r>
      <w:r>
        <w:rPr>
          <w:lang w:val="es-PE"/>
        </w:rPr>
        <w:t>“</w:t>
      </w:r>
      <w:r w:rsidRPr="005467BB">
        <w:rPr>
          <w:lang w:val="es-PE"/>
        </w:rPr>
        <w:t>C07845</w:t>
      </w:r>
      <w:r>
        <w:rPr>
          <w:lang w:val="es-PE"/>
        </w:rPr>
        <w:t xml:space="preserve">” </w:t>
      </w:r>
      <w:r w:rsidRPr="005467BB">
        <w:rPr>
          <w:lang w:val="es-PE"/>
        </w:rPr>
        <w:t>(String)</w:t>
      </w:r>
    </w:p>
    <w:p w14:paraId="74AC1A79" w14:textId="77777777" w:rsidR="00CB216D" w:rsidRPr="005467BB" w:rsidRDefault="00CB216D" w:rsidP="00CB216D">
      <w:pPr>
        <w:pStyle w:val="Sinespaciado"/>
        <w:rPr>
          <w:lang w:val="es-PE"/>
        </w:rPr>
      </w:pPr>
      <w:r w:rsidRPr="005467BB">
        <w:rPr>
          <w:lang w:val="es-PE"/>
        </w:rPr>
        <w:t xml:space="preserve">    }</w:t>
      </w:r>
    </w:p>
    <w:p w14:paraId="14A0CA5A" w14:textId="77777777" w:rsidR="00CB216D" w:rsidRDefault="00CB216D" w:rsidP="00CB216D">
      <w:pPr>
        <w:pStyle w:val="Listaconvietas"/>
        <w:numPr>
          <w:ilvl w:val="0"/>
          <w:numId w:val="0"/>
        </w:numPr>
        <w:ind w:left="360"/>
        <w:rPr>
          <w:lang w:val="es-PE"/>
        </w:rPr>
      </w:pPr>
    </w:p>
    <w:p w14:paraId="7F27C8D4" w14:textId="223418A9" w:rsidR="00CB216D" w:rsidRPr="00FD4FB6" w:rsidRDefault="00CB216D" w:rsidP="00CB216D">
      <w:pPr>
        <w:pStyle w:val="Ttulo3"/>
        <w:rPr>
          <w:lang w:val="es-PE"/>
        </w:rPr>
      </w:pPr>
      <w:r>
        <w:rPr>
          <w:lang w:val="es-PE"/>
        </w:rPr>
        <w:lastRenderedPageBreak/>
        <w:t>Eliminar</w:t>
      </w:r>
      <w:r w:rsidRPr="00FD4FB6">
        <w:rPr>
          <w:lang w:val="es-PE"/>
        </w:rPr>
        <w:t xml:space="preserve"> </w:t>
      </w:r>
      <w:r w:rsidR="00D93131">
        <w:rPr>
          <w:lang w:val="es-PE"/>
        </w:rPr>
        <w:t>Usuario</w:t>
      </w:r>
    </w:p>
    <w:p w14:paraId="34507A68" w14:textId="760CCA6D" w:rsidR="00CB216D" w:rsidRPr="00FD4FB6" w:rsidRDefault="00CB216D" w:rsidP="00CB216D">
      <w:pPr>
        <w:rPr>
          <w:lang w:val="es-PE"/>
        </w:rPr>
      </w:pPr>
      <w:r w:rsidRPr="00FD4FB6">
        <w:rPr>
          <w:lang w:val="es-PE"/>
        </w:rPr>
        <w:t xml:space="preserve">Descripción: Permite </w:t>
      </w:r>
      <w:r>
        <w:rPr>
          <w:lang w:val="es-PE"/>
        </w:rPr>
        <w:t>eliminar</w:t>
      </w:r>
      <w:r w:rsidRPr="00FD4FB6">
        <w:rPr>
          <w:lang w:val="es-PE"/>
        </w:rPr>
        <w:t xml:space="preserve"> un </w:t>
      </w:r>
      <w:r w:rsidR="00D93131">
        <w:rPr>
          <w:lang w:val="es-PE"/>
        </w:rPr>
        <w:t>usuario</w:t>
      </w:r>
      <w:r w:rsidRPr="00FD4FB6">
        <w:rPr>
          <w:lang w:val="es-PE"/>
        </w:rPr>
        <w:t>.</w:t>
      </w:r>
      <w:r>
        <w:rPr>
          <w:lang w:val="es-PE"/>
        </w:rPr>
        <w:t xml:space="preserve"> Recibe por parámetro el id del </w:t>
      </w:r>
      <w:r w:rsidR="00D93131">
        <w:rPr>
          <w:lang w:val="es-PE"/>
        </w:rPr>
        <w:t>usuario</w:t>
      </w:r>
      <w:r>
        <w:rPr>
          <w:lang w:val="es-PE"/>
        </w:rPr>
        <w:t xml:space="preserve"> (/id)</w:t>
      </w:r>
    </w:p>
    <w:p w14:paraId="0E74B855" w14:textId="77777777" w:rsidR="00CB216D" w:rsidRPr="00FD4FB6" w:rsidRDefault="00CB216D" w:rsidP="00CB216D">
      <w:pPr>
        <w:rPr>
          <w:lang w:val="es-PE"/>
        </w:rPr>
      </w:pPr>
      <w:r w:rsidRPr="00FD4FB6">
        <w:rPr>
          <w:lang w:val="es-PE"/>
        </w:rPr>
        <w:t xml:space="preserve">Método: </w:t>
      </w:r>
      <w:r>
        <w:rPr>
          <w:lang w:val="es-PE"/>
        </w:rPr>
        <w:t>DELETE</w:t>
      </w:r>
    </w:p>
    <w:p w14:paraId="2ED05279" w14:textId="2390A532" w:rsidR="00CB216D" w:rsidRPr="00887BCF" w:rsidRDefault="00CB216D" w:rsidP="00CB216D">
      <w:pPr>
        <w:rPr>
          <w:lang w:val="es-PE"/>
        </w:rPr>
      </w:pPr>
      <w:r w:rsidRPr="00887BCF">
        <w:rPr>
          <w:lang w:val="es-PE"/>
        </w:rPr>
        <w:t xml:space="preserve">URL: </w:t>
      </w:r>
      <w:r w:rsidR="00D93131" w:rsidRPr="00887BCF">
        <w:rPr>
          <w:lang w:val="es-PE"/>
        </w:rPr>
        <w:t>https://api-x0nz.onrender.com/v1/personas/id</w:t>
      </w:r>
    </w:p>
    <w:p w14:paraId="08F8AB46" w14:textId="6BD519D6" w:rsidR="00CB216D" w:rsidRPr="00D93131" w:rsidRDefault="00CB216D" w:rsidP="00CB216D">
      <w:pPr>
        <w:rPr>
          <w:lang w:val="es-PE"/>
        </w:rPr>
      </w:pPr>
      <w:r w:rsidRPr="00B159FD">
        <w:rPr>
          <w:lang w:val="es-PE"/>
        </w:rPr>
        <w:t xml:space="preserve">URL Ejemplo:  </w:t>
      </w:r>
      <w:r w:rsidR="00D93131" w:rsidRPr="00D93131">
        <w:rPr>
          <w:lang w:val="es-PE"/>
        </w:rPr>
        <w:t>https://api-x0nz.onrender.com/v1/personas/ee550587-02e0-45d8-bd59-6b34eb648f93</w:t>
      </w:r>
    </w:p>
    <w:p w14:paraId="46CF6290" w14:textId="77777777" w:rsidR="00CB216D" w:rsidRPr="00FD4FB6" w:rsidRDefault="00CB216D" w:rsidP="00CB216D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</w:t>
      </w:r>
      <w:r>
        <w:rPr>
          <w:lang w:val="es-PE"/>
        </w:rPr>
        <w:t>TEXT</w:t>
      </w:r>
      <w:r w:rsidRPr="00FD4FB6">
        <w:rPr>
          <w:lang w:val="es-PE"/>
        </w:rPr>
        <w:t>):</w:t>
      </w:r>
    </w:p>
    <w:p w14:paraId="1D0508C1" w14:textId="77777777" w:rsidR="00CB216D" w:rsidRPr="00B159FD" w:rsidRDefault="00CB216D" w:rsidP="00CB216D">
      <w:pPr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  <w:t>“</w:t>
      </w:r>
      <w:r w:rsidRPr="00B159FD">
        <w:rPr>
          <w:color w:val="000000" w:themeColor="text1"/>
          <w:lang w:val="es-PE"/>
        </w:rPr>
        <w:t>Registro Eliminado</w:t>
      </w:r>
      <w:r>
        <w:rPr>
          <w:color w:val="000000" w:themeColor="text1"/>
          <w:lang w:val="es-PE"/>
        </w:rPr>
        <w:t>”</w:t>
      </w:r>
    </w:p>
    <w:p w14:paraId="6EF3D0E7" w14:textId="0E950FAB" w:rsidR="00D93131" w:rsidRPr="00FD4FB6" w:rsidRDefault="00D93131" w:rsidP="00D93131">
      <w:pPr>
        <w:pStyle w:val="Ttulo3"/>
        <w:rPr>
          <w:lang w:val="es-PE"/>
        </w:rPr>
      </w:pPr>
      <w:r>
        <w:rPr>
          <w:lang w:val="es-PE"/>
        </w:rPr>
        <w:t>Login</w:t>
      </w:r>
      <w:r w:rsidRPr="00FD4FB6">
        <w:rPr>
          <w:lang w:val="es-PE"/>
        </w:rPr>
        <w:t xml:space="preserve"> </w:t>
      </w:r>
      <w:r>
        <w:rPr>
          <w:lang w:val="es-PE"/>
        </w:rPr>
        <w:t>Usuario</w:t>
      </w:r>
    </w:p>
    <w:p w14:paraId="1AA22728" w14:textId="350CDBAE" w:rsidR="00D93131" w:rsidRPr="00FD4FB6" w:rsidRDefault="00D93131" w:rsidP="00D93131">
      <w:pPr>
        <w:rPr>
          <w:lang w:val="es-PE"/>
        </w:rPr>
      </w:pPr>
      <w:r w:rsidRPr="00FD4FB6">
        <w:rPr>
          <w:lang w:val="es-PE"/>
        </w:rPr>
        <w:t xml:space="preserve">Descripción: Permite </w:t>
      </w:r>
      <w:r>
        <w:rPr>
          <w:lang w:val="es-PE"/>
        </w:rPr>
        <w:t>logear</w:t>
      </w:r>
      <w:r w:rsidRPr="00FD4FB6">
        <w:rPr>
          <w:lang w:val="es-PE"/>
        </w:rPr>
        <w:t xml:space="preserve"> un </w:t>
      </w:r>
      <w:r>
        <w:rPr>
          <w:lang w:val="es-PE"/>
        </w:rPr>
        <w:t>usuario</w:t>
      </w:r>
      <w:r w:rsidRPr="00FD4FB6">
        <w:rPr>
          <w:lang w:val="es-PE"/>
        </w:rPr>
        <w:t>.</w:t>
      </w:r>
    </w:p>
    <w:p w14:paraId="59C4D91C" w14:textId="6CCCB7E1" w:rsidR="00D93131" w:rsidRPr="00FD4FB6" w:rsidRDefault="00D93131" w:rsidP="00D93131">
      <w:pPr>
        <w:rPr>
          <w:lang w:val="es-PE"/>
        </w:rPr>
      </w:pPr>
      <w:r w:rsidRPr="00FD4FB6">
        <w:rPr>
          <w:lang w:val="es-PE"/>
        </w:rPr>
        <w:t xml:space="preserve">Método: </w:t>
      </w:r>
      <w:r>
        <w:rPr>
          <w:lang w:val="es-PE"/>
        </w:rPr>
        <w:t>POST</w:t>
      </w:r>
    </w:p>
    <w:p w14:paraId="6FC9EE1F" w14:textId="33FD39F7" w:rsidR="00D93131" w:rsidRPr="00D93131" w:rsidRDefault="00D93131" w:rsidP="00D93131">
      <w:pPr>
        <w:rPr>
          <w:lang w:val="es-PE"/>
        </w:rPr>
      </w:pPr>
      <w:r w:rsidRPr="00D93131">
        <w:rPr>
          <w:lang w:val="es-PE"/>
        </w:rPr>
        <w:t>URL: https://api-x0nz.onrender.com/v1/personas/login</w:t>
      </w:r>
    </w:p>
    <w:p w14:paraId="2EFEDED4" w14:textId="77777777" w:rsidR="00D93131" w:rsidRDefault="00D93131" w:rsidP="00D93131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solicitud</w:t>
      </w:r>
      <w:r w:rsidRPr="00FD4FB6">
        <w:rPr>
          <w:lang w:val="es-PE"/>
        </w:rPr>
        <w:t xml:space="preserve"> (</w:t>
      </w:r>
      <w:r>
        <w:rPr>
          <w:lang w:val="es-PE"/>
        </w:rPr>
        <w:t>JSON</w:t>
      </w:r>
      <w:r w:rsidRPr="00FD4FB6">
        <w:rPr>
          <w:lang w:val="es-PE"/>
        </w:rPr>
        <w:t>):</w:t>
      </w:r>
      <w:r w:rsidRPr="00D93131">
        <w:rPr>
          <w:lang w:val="es-PE"/>
        </w:rPr>
        <w:t xml:space="preserve"> </w:t>
      </w:r>
    </w:p>
    <w:p w14:paraId="41562999" w14:textId="6FD3E4D6" w:rsidR="00D93131" w:rsidRPr="00D93131" w:rsidRDefault="00D93131" w:rsidP="00D93131">
      <w:pPr>
        <w:pStyle w:val="Sinespaciado"/>
      </w:pPr>
      <w:r w:rsidRPr="00D93131">
        <w:t>{</w:t>
      </w:r>
    </w:p>
    <w:p w14:paraId="2186B62A" w14:textId="7443D77E" w:rsidR="00D93131" w:rsidRPr="00D93131" w:rsidRDefault="00D93131" w:rsidP="00D93131">
      <w:pPr>
        <w:pStyle w:val="Sinespaciado"/>
      </w:pPr>
      <w:r w:rsidRPr="00D93131">
        <w:t xml:space="preserve">    "user": "carlos@gmail.com", (String)</w:t>
      </w:r>
    </w:p>
    <w:p w14:paraId="48072C18" w14:textId="5C116F69" w:rsidR="00D93131" w:rsidRPr="00D93131" w:rsidRDefault="00D93131" w:rsidP="00D93131">
      <w:pPr>
        <w:pStyle w:val="Sinespaciado"/>
        <w:rPr>
          <w:lang w:val="es-PE"/>
        </w:rPr>
      </w:pPr>
      <w:r w:rsidRPr="00887BCF">
        <w:t xml:space="preserve">    </w:t>
      </w:r>
      <w:r w:rsidRPr="00D93131">
        <w:rPr>
          <w:lang w:val="es-PE"/>
        </w:rPr>
        <w:t>"clave": "123456"</w:t>
      </w:r>
      <w:r>
        <w:rPr>
          <w:lang w:val="es-PE"/>
        </w:rPr>
        <w:t xml:space="preserve"> (String)</w:t>
      </w:r>
    </w:p>
    <w:p w14:paraId="77DD4833" w14:textId="56336F75" w:rsidR="00CB216D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}</w:t>
      </w:r>
    </w:p>
    <w:p w14:paraId="3537DE54" w14:textId="77777777" w:rsidR="00D93131" w:rsidRDefault="00D93131" w:rsidP="00D93131">
      <w:pPr>
        <w:pStyle w:val="Sinespaciado"/>
        <w:rPr>
          <w:lang w:val="es-PE"/>
        </w:rPr>
      </w:pPr>
    </w:p>
    <w:p w14:paraId="2D896F62" w14:textId="4DA3B8E5" w:rsidR="00D93131" w:rsidRDefault="00D93131" w:rsidP="00D93131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</w:t>
      </w:r>
      <w:r>
        <w:rPr>
          <w:lang w:val="es-PE"/>
        </w:rPr>
        <w:t>JSON</w:t>
      </w:r>
      <w:r w:rsidRPr="00FD4FB6">
        <w:rPr>
          <w:lang w:val="es-PE"/>
        </w:rPr>
        <w:t>):</w:t>
      </w:r>
      <w:r w:rsidRPr="00D93131">
        <w:rPr>
          <w:lang w:val="es-PE"/>
        </w:rPr>
        <w:t xml:space="preserve"> </w:t>
      </w:r>
    </w:p>
    <w:p w14:paraId="2D33C62E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{</w:t>
      </w:r>
    </w:p>
    <w:p w14:paraId="3646A68E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"codigo": 200,</w:t>
      </w:r>
    </w:p>
    <w:p w14:paraId="4F70793D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"mensaje": "Inicio de Sesión Satisfactorio",</w:t>
      </w:r>
    </w:p>
    <w:p w14:paraId="28E80954" w14:textId="14B28010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"token":"aWQ9OTkwZTU5ZTgtN2E4My00NWI0LTk1YmQtZTgzMjk0YmI5NzNhIT0hdXN1YXJpbz1jYXJsb3NAZ21haWwuY29tIT0hcGFzc3dvcmQ9MTIzNDU2IT0hcm9sPUFkbWluaXN0cmFkb3IhPSFwZXJzb25hPUp1YW5jaXRvIGNhcmxvcyBUZXJyb25lcyE9IWZlY2hheWhvcmE9MjAyNC0xMi0wOFQwNDo1NDozMy43NTcyMzIyMTM="</w:t>
      </w:r>
    </w:p>
    <w:p w14:paraId="68BAB221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}</w:t>
      </w:r>
    </w:p>
    <w:p w14:paraId="10672E39" w14:textId="77777777" w:rsidR="00D93131" w:rsidRPr="00FD4FB6" w:rsidRDefault="00D93131" w:rsidP="00D93131">
      <w:pPr>
        <w:pStyle w:val="Sinespaciado"/>
        <w:rPr>
          <w:lang w:val="es-PE"/>
        </w:rPr>
      </w:pPr>
    </w:p>
    <w:p w14:paraId="2F492508" w14:textId="77777777" w:rsidR="00803855" w:rsidRPr="00FD4FB6" w:rsidRDefault="00000000">
      <w:pPr>
        <w:pStyle w:val="Ttulo2"/>
        <w:rPr>
          <w:lang w:val="es-PE"/>
        </w:rPr>
      </w:pPr>
      <w:r w:rsidRPr="00FD4FB6">
        <w:rPr>
          <w:lang w:val="es-PE"/>
        </w:rPr>
        <w:t>API de Reservas</w:t>
      </w:r>
    </w:p>
    <w:p w14:paraId="241E689E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Gestión de las reservas realizadas por los usuarios.</w:t>
      </w:r>
    </w:p>
    <w:p w14:paraId="3DA03E87" w14:textId="77777777" w:rsidR="00803855" w:rsidRPr="00FD4FB6" w:rsidRDefault="00000000">
      <w:pPr>
        <w:pStyle w:val="Ttulo3"/>
        <w:rPr>
          <w:lang w:val="es-PE"/>
        </w:rPr>
      </w:pPr>
      <w:r w:rsidRPr="00FD4FB6">
        <w:rPr>
          <w:lang w:val="es-PE"/>
        </w:rPr>
        <w:t>Obtener Reservas</w:t>
      </w:r>
    </w:p>
    <w:p w14:paraId="478BA5AC" w14:textId="5EF6F9A0" w:rsidR="00803855" w:rsidRPr="00FD4FB6" w:rsidRDefault="00000000">
      <w:pPr>
        <w:rPr>
          <w:lang w:val="es-PE"/>
        </w:rPr>
      </w:pPr>
      <w:r w:rsidRPr="00FD4FB6">
        <w:rPr>
          <w:lang w:val="es-PE"/>
        </w:rPr>
        <w:t>Descripción: Permite obtener todas las reservas realizadas.</w:t>
      </w:r>
    </w:p>
    <w:p w14:paraId="535F8F26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Método: GET</w:t>
      </w:r>
    </w:p>
    <w:p w14:paraId="14039294" w14:textId="6198D630" w:rsidR="00803855" w:rsidRPr="00887BCF" w:rsidRDefault="00000000">
      <w:pPr>
        <w:rPr>
          <w:lang w:val="es-PE"/>
        </w:rPr>
      </w:pPr>
      <w:r w:rsidRPr="00887BCF">
        <w:rPr>
          <w:lang w:val="es-PE"/>
        </w:rPr>
        <w:t xml:space="preserve">URL: </w:t>
      </w:r>
      <w:r w:rsidR="00D93131" w:rsidRPr="00887BCF">
        <w:rPr>
          <w:lang w:val="es-PE"/>
        </w:rPr>
        <w:t>https://api-x0nz.onrender.com/v1/reservas/</w:t>
      </w:r>
    </w:p>
    <w:p w14:paraId="4D57902D" w14:textId="62E88984" w:rsidR="00D93131" w:rsidRPr="00FD4FB6" w:rsidRDefault="00D93131" w:rsidP="00D93131">
      <w:pPr>
        <w:rPr>
          <w:lang w:val="es-PE"/>
        </w:rPr>
      </w:pPr>
      <w:r w:rsidRPr="00FD4FB6">
        <w:rPr>
          <w:lang w:val="es-PE"/>
        </w:rPr>
        <w:lastRenderedPageBreak/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(JSON):</w:t>
      </w:r>
    </w:p>
    <w:p w14:paraId="039EA47A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{</w:t>
      </w:r>
    </w:p>
    <w:p w14:paraId="78189809" w14:textId="7BCB569F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"id": "6fd21535-eefb-46d7-8f06-2aa533dcaa6d",</w:t>
      </w:r>
      <w:r>
        <w:rPr>
          <w:lang w:val="es-PE"/>
        </w:rPr>
        <w:t xml:space="preserve"> </w:t>
      </w:r>
    </w:p>
    <w:p w14:paraId="628D888E" w14:textId="63E0FC0F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        "personaId": </w:t>
      </w:r>
      <w:r>
        <w:rPr>
          <w:lang w:val="es-PE"/>
        </w:rPr>
        <w:t>“</w:t>
      </w:r>
      <w:r w:rsidRPr="00D93131">
        <w:rPr>
          <w:lang w:val="es-PE"/>
        </w:rPr>
        <w:t>004c4f09-ab28-4820-ac24-d7b775e92cc4</w:t>
      </w:r>
      <w:r>
        <w:rPr>
          <w:lang w:val="es-PE"/>
        </w:rPr>
        <w:t>”</w:t>
      </w:r>
      <w:r w:rsidRPr="00D93131">
        <w:rPr>
          <w:lang w:val="es-PE"/>
        </w:rPr>
        <w:t>,</w:t>
      </w:r>
    </w:p>
    <w:p w14:paraId="6ABC9004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"ambienteId": "dab0cb27-3a09-4aa1-861b-84249405e835",</w:t>
      </w:r>
    </w:p>
    <w:p w14:paraId="5EEDE0E3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"fechaReserva": "22-11-2024",</w:t>
      </w:r>
    </w:p>
    <w:p w14:paraId="66D952D5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"fechaSolicitud": "20-11-2024",</w:t>
      </w:r>
    </w:p>
    <w:p w14:paraId="3A4BA493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"fechaActualizacion": "22-11-2024",</w:t>
      </w:r>
    </w:p>
    <w:p w14:paraId="02F56429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"totalRese": 225,</w:t>
      </w:r>
    </w:p>
    <w:p w14:paraId="1B103AAF" w14:textId="4058A5DC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"pago_estadoRese": "</w:t>
      </w:r>
      <w:r>
        <w:rPr>
          <w:lang w:val="es-PE"/>
        </w:rPr>
        <w:t>Pendiente</w:t>
      </w:r>
      <w:r w:rsidRPr="00D93131">
        <w:rPr>
          <w:lang w:val="es-PE"/>
        </w:rPr>
        <w:t>",</w:t>
      </w:r>
    </w:p>
    <w:p w14:paraId="58A8117C" w14:textId="23DFB36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"horaInicio": "00:41:23",</w:t>
      </w:r>
      <w:r>
        <w:rPr>
          <w:lang w:val="es-PE"/>
        </w:rPr>
        <w:t xml:space="preserve"> </w:t>
      </w:r>
    </w:p>
    <w:p w14:paraId="42B39E95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"horaFin": "03:41:23",</w:t>
      </w:r>
    </w:p>
    <w:p w14:paraId="7FD7A07A" w14:textId="6FEE3C2D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        "denominacion_ambi": </w:t>
      </w:r>
      <w:r>
        <w:rPr>
          <w:lang w:val="es-PE"/>
        </w:rPr>
        <w:t>“Parque Infantil”</w:t>
      </w:r>
      <w:r w:rsidRPr="00D93131">
        <w:rPr>
          <w:lang w:val="es-PE"/>
        </w:rPr>
        <w:t>,</w:t>
      </w:r>
    </w:p>
    <w:p w14:paraId="0E346D2C" w14:textId="4C026E6F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        "dniPers": </w:t>
      </w:r>
      <w:r>
        <w:rPr>
          <w:lang w:val="es-PE"/>
        </w:rPr>
        <w:t xml:space="preserve">“78720904” </w:t>
      </w:r>
    </w:p>
    <w:p w14:paraId="0C4CE669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}</w:t>
      </w:r>
    </w:p>
    <w:p w14:paraId="6094879B" w14:textId="55588C2D" w:rsidR="00D93131" w:rsidRPr="00FD4FB6" w:rsidRDefault="00D93131" w:rsidP="00D93131">
      <w:pPr>
        <w:pStyle w:val="Ttulo3"/>
        <w:rPr>
          <w:lang w:val="es-PE"/>
        </w:rPr>
      </w:pPr>
      <w:r w:rsidRPr="00FD4FB6">
        <w:rPr>
          <w:lang w:val="es-PE"/>
        </w:rPr>
        <w:t>Obtener Reservas</w:t>
      </w:r>
      <w:r>
        <w:rPr>
          <w:lang w:val="es-PE"/>
        </w:rPr>
        <w:t xml:space="preserve"> ordenados por Ambiente</w:t>
      </w:r>
    </w:p>
    <w:p w14:paraId="3D2328F7" w14:textId="250B032E" w:rsidR="00D93131" w:rsidRPr="00FD4FB6" w:rsidRDefault="00D93131" w:rsidP="00D93131">
      <w:pPr>
        <w:rPr>
          <w:lang w:val="es-PE"/>
        </w:rPr>
      </w:pPr>
      <w:r w:rsidRPr="00FD4FB6">
        <w:rPr>
          <w:lang w:val="es-PE"/>
        </w:rPr>
        <w:t>Descripción: Permite obtener todas las reservas realizadas</w:t>
      </w:r>
      <w:r>
        <w:rPr>
          <w:lang w:val="es-PE"/>
        </w:rPr>
        <w:t xml:space="preserve"> ordenados por Ambiente</w:t>
      </w:r>
      <w:r w:rsidRPr="00FD4FB6">
        <w:rPr>
          <w:lang w:val="es-PE"/>
        </w:rPr>
        <w:t>.</w:t>
      </w:r>
    </w:p>
    <w:p w14:paraId="08E7558A" w14:textId="77777777" w:rsidR="00D93131" w:rsidRPr="00FD4FB6" w:rsidRDefault="00D93131" w:rsidP="00D93131">
      <w:pPr>
        <w:rPr>
          <w:lang w:val="es-PE"/>
        </w:rPr>
      </w:pPr>
      <w:r w:rsidRPr="00FD4FB6">
        <w:rPr>
          <w:lang w:val="es-PE"/>
        </w:rPr>
        <w:t>Método: GET</w:t>
      </w:r>
    </w:p>
    <w:p w14:paraId="2DC93F63" w14:textId="018BA835" w:rsidR="00D93131" w:rsidRPr="00887BCF" w:rsidRDefault="00D93131" w:rsidP="00D93131">
      <w:pPr>
        <w:rPr>
          <w:lang w:val="es-PE"/>
        </w:rPr>
      </w:pPr>
      <w:r w:rsidRPr="00887BCF">
        <w:rPr>
          <w:lang w:val="es-PE"/>
        </w:rPr>
        <w:t>URL: https://api-x0nz.onrender.com/v1/reservas/persona_ambiente</w:t>
      </w:r>
    </w:p>
    <w:p w14:paraId="1C9191E8" w14:textId="77777777" w:rsidR="00D93131" w:rsidRPr="00FD4FB6" w:rsidRDefault="00D93131" w:rsidP="00D93131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(JSON):</w:t>
      </w:r>
    </w:p>
    <w:p w14:paraId="17973C10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{</w:t>
      </w:r>
    </w:p>
    <w:p w14:paraId="1FE7EFEE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"id": "6fd21535-eefb-46d7-8f06-2aa533dcaa6d",</w:t>
      </w:r>
      <w:r>
        <w:rPr>
          <w:lang w:val="es-PE"/>
        </w:rPr>
        <w:t xml:space="preserve"> </w:t>
      </w:r>
    </w:p>
    <w:p w14:paraId="1FEC4731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        "personaId": </w:t>
      </w:r>
      <w:r>
        <w:rPr>
          <w:lang w:val="es-PE"/>
        </w:rPr>
        <w:t>“</w:t>
      </w:r>
      <w:r w:rsidRPr="00D93131">
        <w:rPr>
          <w:lang w:val="es-PE"/>
        </w:rPr>
        <w:t>004c4f09-ab28-4820-ac24-d7b775e92cc4</w:t>
      </w:r>
      <w:r>
        <w:rPr>
          <w:lang w:val="es-PE"/>
        </w:rPr>
        <w:t>”</w:t>
      </w:r>
      <w:r w:rsidRPr="00D93131">
        <w:rPr>
          <w:lang w:val="es-PE"/>
        </w:rPr>
        <w:t>,</w:t>
      </w:r>
    </w:p>
    <w:p w14:paraId="4673F273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"ambienteId": "dab0cb27-3a09-4aa1-861b-84249405e835",</w:t>
      </w:r>
    </w:p>
    <w:p w14:paraId="692902D6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"fechaReserva": "22-11-2024",</w:t>
      </w:r>
    </w:p>
    <w:p w14:paraId="655EBC82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"fechaSolicitud": "20-11-2024",</w:t>
      </w:r>
    </w:p>
    <w:p w14:paraId="7E72AF39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"fechaActualizacion": "22-11-2024",</w:t>
      </w:r>
    </w:p>
    <w:p w14:paraId="10B92269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"totalRese": 225,</w:t>
      </w:r>
    </w:p>
    <w:p w14:paraId="2969BDA2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"pago_estadoRese": "</w:t>
      </w:r>
      <w:r>
        <w:rPr>
          <w:lang w:val="es-PE"/>
        </w:rPr>
        <w:t>Pendiente</w:t>
      </w:r>
      <w:r w:rsidRPr="00D93131">
        <w:rPr>
          <w:lang w:val="es-PE"/>
        </w:rPr>
        <w:t>",</w:t>
      </w:r>
    </w:p>
    <w:p w14:paraId="589CBF20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"horaInicio": "00:41:23",</w:t>
      </w:r>
      <w:r>
        <w:rPr>
          <w:lang w:val="es-PE"/>
        </w:rPr>
        <w:t xml:space="preserve"> </w:t>
      </w:r>
    </w:p>
    <w:p w14:paraId="105D0F36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    "horaFin": "03:41:23",</w:t>
      </w:r>
    </w:p>
    <w:p w14:paraId="5D1D4343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        "denominacion_ambi": </w:t>
      </w:r>
      <w:r>
        <w:rPr>
          <w:lang w:val="es-PE"/>
        </w:rPr>
        <w:t>“Parque Infantil”</w:t>
      </w:r>
      <w:r w:rsidRPr="00D93131">
        <w:rPr>
          <w:lang w:val="es-PE"/>
        </w:rPr>
        <w:t>,</w:t>
      </w:r>
    </w:p>
    <w:p w14:paraId="46AA4778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        "dniPers": </w:t>
      </w:r>
      <w:r>
        <w:rPr>
          <w:lang w:val="es-PE"/>
        </w:rPr>
        <w:t xml:space="preserve">“78720904” </w:t>
      </w:r>
    </w:p>
    <w:p w14:paraId="0D84902D" w14:textId="7777777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    }</w:t>
      </w:r>
    </w:p>
    <w:p w14:paraId="08FE6B38" w14:textId="77777777" w:rsidR="00D93131" w:rsidRPr="00D93131" w:rsidRDefault="00D93131">
      <w:pPr>
        <w:rPr>
          <w:lang w:val="es-PE"/>
        </w:rPr>
      </w:pPr>
    </w:p>
    <w:p w14:paraId="2906A49E" w14:textId="77777777" w:rsidR="00803855" w:rsidRPr="00FD4FB6" w:rsidRDefault="00000000">
      <w:pPr>
        <w:pStyle w:val="Ttulo3"/>
        <w:rPr>
          <w:lang w:val="es-PE"/>
        </w:rPr>
      </w:pPr>
      <w:r w:rsidRPr="00FD4FB6">
        <w:rPr>
          <w:lang w:val="es-PE"/>
        </w:rPr>
        <w:t>Crear Reserva</w:t>
      </w:r>
    </w:p>
    <w:p w14:paraId="7EE5FEB0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Descripción: Permite registrar una nueva reserva.</w:t>
      </w:r>
    </w:p>
    <w:p w14:paraId="5868961B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Método: POST</w:t>
      </w:r>
    </w:p>
    <w:p w14:paraId="3F536080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URL: https://api-x0nz.onrender.com/v1/reservas/</w:t>
      </w:r>
    </w:p>
    <w:p w14:paraId="7CA9EE68" w14:textId="77777777" w:rsidR="00803855" w:rsidRPr="00FD4FB6" w:rsidRDefault="00000000">
      <w:pPr>
        <w:rPr>
          <w:lang w:val="es-PE"/>
        </w:rPr>
      </w:pPr>
      <w:r w:rsidRPr="00FD4FB6">
        <w:rPr>
          <w:lang w:val="es-PE"/>
        </w:rPr>
        <w:t>Cuerpo de la solicitud (JSON):</w:t>
      </w:r>
    </w:p>
    <w:p w14:paraId="13F06C05" w14:textId="6D175DB0" w:rsidR="00D93131" w:rsidRDefault="00D93131" w:rsidP="00D93131">
      <w:pPr>
        <w:pStyle w:val="Sinespaciado"/>
      </w:pPr>
      <w:r>
        <w:lastRenderedPageBreak/>
        <w:t>{</w:t>
      </w:r>
    </w:p>
    <w:p w14:paraId="096CC82C" w14:textId="77777777" w:rsidR="00D93131" w:rsidRDefault="00D93131" w:rsidP="00D93131">
      <w:pPr>
        <w:pStyle w:val="Sinespaciado"/>
      </w:pPr>
      <w:r>
        <w:t xml:space="preserve">               </w:t>
      </w:r>
    </w:p>
    <w:p w14:paraId="2D47F6FC" w14:textId="730B7AB0" w:rsidR="00D93131" w:rsidRPr="00D93131" w:rsidRDefault="00D93131" w:rsidP="00D93131">
      <w:pPr>
        <w:pStyle w:val="Sinespaciado"/>
      </w:pPr>
      <w:r>
        <w:t xml:space="preserve">                </w:t>
      </w:r>
      <w:r w:rsidRPr="00D93131">
        <w:t>"personaId": "004c4f09-ab28-4820-ac24-d7b775e92cc4", (St</w:t>
      </w:r>
      <w:r>
        <w:t>ring/UUID</w:t>
      </w:r>
      <w:r w:rsidRPr="00D93131">
        <w:t>)</w:t>
      </w:r>
    </w:p>
    <w:p w14:paraId="3CDAE176" w14:textId="1597CC75" w:rsidR="00D93131" w:rsidRPr="00D93131" w:rsidRDefault="00D93131" w:rsidP="00D93131">
      <w:pPr>
        <w:pStyle w:val="Sinespaciado"/>
      </w:pPr>
      <w:r w:rsidRPr="00D93131">
        <w:t xml:space="preserve">                "ambienteId": "828cf164-8963-4754-9617-5b605545d80a", (St</w:t>
      </w:r>
      <w:r>
        <w:t>ring/UUID</w:t>
      </w:r>
      <w:r w:rsidRPr="00D93131">
        <w:t>)</w:t>
      </w:r>
    </w:p>
    <w:p w14:paraId="34084362" w14:textId="60B7289B" w:rsidR="00D93131" w:rsidRPr="00D93131" w:rsidRDefault="00D93131" w:rsidP="00D93131">
      <w:pPr>
        <w:pStyle w:val="Sinespaciado"/>
        <w:rPr>
          <w:lang w:val="es-PE"/>
        </w:rPr>
      </w:pPr>
      <w:r w:rsidRPr="00887BCF">
        <w:t xml:space="preserve">                </w:t>
      </w:r>
      <w:r w:rsidRPr="00D93131">
        <w:rPr>
          <w:lang w:val="es-PE"/>
        </w:rPr>
        <w:t xml:space="preserve">"fechaReserva": "28-12-2024", </w:t>
      </w:r>
      <w:r w:rsidR="00484411" w:rsidRPr="005467BB">
        <w:rPr>
          <w:lang w:val="es-PE"/>
        </w:rPr>
        <w:t>(</w:t>
      </w:r>
      <w:r w:rsidR="00484411">
        <w:rPr>
          <w:lang w:val="es-PE"/>
        </w:rPr>
        <w:t>Date: DD/MM/YY</w:t>
      </w:r>
      <w:r w:rsidR="00484411" w:rsidRPr="005467BB">
        <w:rPr>
          <w:lang w:val="es-PE"/>
        </w:rPr>
        <w:t>)</w:t>
      </w:r>
    </w:p>
    <w:p w14:paraId="3C0DE66F" w14:textId="4F7E60A4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"fechaSolicitud": "06-12-2024",</w:t>
      </w:r>
      <w:r>
        <w:rPr>
          <w:lang w:val="es-PE"/>
        </w:rPr>
        <w:t xml:space="preserve"> </w:t>
      </w:r>
      <w:r w:rsidR="00484411" w:rsidRPr="005467BB">
        <w:rPr>
          <w:lang w:val="es-PE"/>
        </w:rPr>
        <w:t>(</w:t>
      </w:r>
      <w:r w:rsidR="00484411">
        <w:rPr>
          <w:lang w:val="es-PE"/>
        </w:rPr>
        <w:t>Date: DD/MM/YY</w:t>
      </w:r>
      <w:r w:rsidR="00484411" w:rsidRPr="005467BB">
        <w:rPr>
          <w:lang w:val="es-PE"/>
        </w:rPr>
        <w:t>)</w:t>
      </w:r>
    </w:p>
    <w:p w14:paraId="7C4E1660" w14:textId="4CD43A71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"totalRese": 40,</w:t>
      </w:r>
      <w:r>
        <w:rPr>
          <w:lang w:val="es-PE"/>
        </w:rPr>
        <w:t xml:space="preserve"> </w:t>
      </w:r>
      <w:r w:rsidRPr="00B159FD">
        <w:rPr>
          <w:lang w:val="es-PE"/>
        </w:rPr>
        <w:t>(integer)</w:t>
      </w:r>
    </w:p>
    <w:p w14:paraId="5ABD49D9" w14:textId="30929247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"pago_estadoRese": "Pendiente",</w:t>
      </w:r>
      <w:r>
        <w:rPr>
          <w:lang w:val="es-PE"/>
        </w:rPr>
        <w:t xml:space="preserve"> </w:t>
      </w:r>
      <w:r w:rsidRPr="00D93131">
        <w:rPr>
          <w:lang w:val="es-PE"/>
        </w:rPr>
        <w:t>(String)</w:t>
      </w:r>
    </w:p>
    <w:p w14:paraId="2AC6F61B" w14:textId="39AF2F27" w:rsidR="00D93131" w:rsidRPr="00887BCF" w:rsidRDefault="00D93131" w:rsidP="00D93131">
      <w:pPr>
        <w:pStyle w:val="Sinespaciado"/>
      </w:pPr>
      <w:r w:rsidRPr="00D93131">
        <w:rPr>
          <w:lang w:val="es-PE"/>
        </w:rPr>
        <w:t xml:space="preserve">                </w:t>
      </w:r>
      <w:r w:rsidRPr="00887BCF">
        <w:t>"horaInicio": "17:54:57", (Date: HH:</w:t>
      </w:r>
      <w:proofErr w:type="gramStart"/>
      <w:r w:rsidRPr="00887BCF">
        <w:t>mm:ss</w:t>
      </w:r>
      <w:proofErr w:type="gramEnd"/>
      <w:r w:rsidRPr="00887BCF">
        <w:t>)</w:t>
      </w:r>
    </w:p>
    <w:p w14:paraId="2DDC2F58" w14:textId="6615CB55" w:rsidR="00D93131" w:rsidRPr="00D93131" w:rsidRDefault="00D93131" w:rsidP="00D93131">
      <w:pPr>
        <w:pStyle w:val="Sinespaciado"/>
      </w:pPr>
      <w:r w:rsidRPr="00D93131">
        <w:t xml:space="preserve">                "horaFin": "19:54:57", (Date: HH:</w:t>
      </w:r>
      <w:proofErr w:type="gramStart"/>
      <w:r w:rsidRPr="00D93131">
        <w:t>mm:ss</w:t>
      </w:r>
      <w:proofErr w:type="gramEnd"/>
      <w:r w:rsidRPr="00D93131">
        <w:t>)</w:t>
      </w:r>
    </w:p>
    <w:p w14:paraId="73110C05" w14:textId="396A3891" w:rsidR="00D93131" w:rsidRPr="00D93131" w:rsidRDefault="00D93131" w:rsidP="00D93131">
      <w:pPr>
        <w:pStyle w:val="Sinespaciado"/>
        <w:rPr>
          <w:lang w:val="es-PE"/>
        </w:rPr>
      </w:pPr>
      <w:r w:rsidRPr="00D93131">
        <w:t xml:space="preserve">                </w:t>
      </w:r>
      <w:r w:rsidRPr="00D93131">
        <w:rPr>
          <w:lang w:val="es-PE"/>
        </w:rPr>
        <w:t>"denominacion_ambi": "Canchita Fútbol 1",</w:t>
      </w:r>
      <w:r>
        <w:rPr>
          <w:lang w:val="es-PE"/>
        </w:rPr>
        <w:t xml:space="preserve"> </w:t>
      </w:r>
      <w:r w:rsidRPr="00D93131">
        <w:rPr>
          <w:lang w:val="es-PE"/>
        </w:rPr>
        <w:t>(String)</w:t>
      </w:r>
    </w:p>
    <w:p w14:paraId="70071FD6" w14:textId="0D35F6CA" w:rsidR="00D93131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"dniPers": "78720903"</w:t>
      </w:r>
      <w:r>
        <w:rPr>
          <w:lang w:val="es-PE"/>
        </w:rPr>
        <w:t xml:space="preserve"> </w:t>
      </w:r>
      <w:r w:rsidRPr="00D93131">
        <w:rPr>
          <w:lang w:val="es-PE"/>
        </w:rPr>
        <w:t>(String)</w:t>
      </w:r>
    </w:p>
    <w:p w14:paraId="1E2BF8CE" w14:textId="5C5D570B" w:rsidR="00803855" w:rsidRPr="00D93131" w:rsidRDefault="00D93131" w:rsidP="00D93131">
      <w:pPr>
        <w:pStyle w:val="Sinespaciado"/>
        <w:rPr>
          <w:lang w:val="es-PE"/>
        </w:rPr>
      </w:pPr>
      <w:r w:rsidRPr="00D93131">
        <w:rPr>
          <w:lang w:val="es-PE"/>
        </w:rPr>
        <w:t>}</w:t>
      </w:r>
    </w:p>
    <w:p w14:paraId="31345CBD" w14:textId="72E09FD3" w:rsidR="00484411" w:rsidRPr="00FD4FB6" w:rsidRDefault="00484411" w:rsidP="00484411">
      <w:pPr>
        <w:pStyle w:val="Ttulo3"/>
        <w:rPr>
          <w:lang w:val="es-PE"/>
        </w:rPr>
      </w:pPr>
      <w:r>
        <w:rPr>
          <w:lang w:val="es-PE"/>
        </w:rPr>
        <w:t>Actualizar</w:t>
      </w:r>
      <w:r w:rsidRPr="00FD4FB6">
        <w:rPr>
          <w:lang w:val="es-PE"/>
        </w:rPr>
        <w:t xml:space="preserve"> Reserva</w:t>
      </w:r>
    </w:p>
    <w:p w14:paraId="40D682D8" w14:textId="3052E9ED" w:rsidR="00484411" w:rsidRPr="00FD4FB6" w:rsidRDefault="00484411" w:rsidP="00484411">
      <w:pPr>
        <w:rPr>
          <w:lang w:val="es-PE"/>
        </w:rPr>
      </w:pPr>
      <w:r w:rsidRPr="00FD4FB6">
        <w:rPr>
          <w:lang w:val="es-PE"/>
        </w:rPr>
        <w:t xml:space="preserve">Descripción: Permite </w:t>
      </w:r>
      <w:r>
        <w:rPr>
          <w:lang w:val="es-PE"/>
        </w:rPr>
        <w:t>actualizar</w:t>
      </w:r>
      <w:r w:rsidRPr="00FD4FB6">
        <w:rPr>
          <w:lang w:val="es-PE"/>
        </w:rPr>
        <w:t xml:space="preserve"> una nueva reserva.</w:t>
      </w:r>
    </w:p>
    <w:p w14:paraId="00667D8D" w14:textId="7B895726" w:rsidR="00484411" w:rsidRPr="00FD4FB6" w:rsidRDefault="00484411" w:rsidP="00484411">
      <w:pPr>
        <w:rPr>
          <w:lang w:val="es-PE"/>
        </w:rPr>
      </w:pPr>
      <w:r w:rsidRPr="00FD4FB6">
        <w:rPr>
          <w:lang w:val="es-PE"/>
        </w:rPr>
        <w:t xml:space="preserve">Método: </w:t>
      </w:r>
      <w:r>
        <w:rPr>
          <w:lang w:val="es-PE"/>
        </w:rPr>
        <w:t>PUT</w:t>
      </w:r>
    </w:p>
    <w:p w14:paraId="76EB3EF8" w14:textId="77777777" w:rsidR="00484411" w:rsidRPr="00FD4FB6" w:rsidRDefault="00484411" w:rsidP="00484411">
      <w:pPr>
        <w:rPr>
          <w:lang w:val="es-PE"/>
        </w:rPr>
      </w:pPr>
      <w:r w:rsidRPr="00FD4FB6">
        <w:rPr>
          <w:lang w:val="es-PE"/>
        </w:rPr>
        <w:t>URL: https://api-x0nz.onrender.com/v1/reservas/</w:t>
      </w:r>
    </w:p>
    <w:p w14:paraId="39DBAB81" w14:textId="77777777" w:rsidR="00484411" w:rsidRPr="00FD4FB6" w:rsidRDefault="00484411" w:rsidP="00484411">
      <w:pPr>
        <w:rPr>
          <w:lang w:val="es-PE"/>
        </w:rPr>
      </w:pPr>
      <w:r w:rsidRPr="00FD4FB6">
        <w:rPr>
          <w:lang w:val="es-PE"/>
        </w:rPr>
        <w:t>Cuerpo de la solicitud (JSON):</w:t>
      </w:r>
    </w:p>
    <w:p w14:paraId="3B4F3C05" w14:textId="77777777" w:rsidR="00484411" w:rsidRDefault="00484411" w:rsidP="00484411">
      <w:pPr>
        <w:pStyle w:val="Sinespaciado"/>
      </w:pPr>
      <w:r>
        <w:t>{</w:t>
      </w:r>
    </w:p>
    <w:p w14:paraId="69BE6295" w14:textId="697E4B6F" w:rsidR="00484411" w:rsidRDefault="00484411" w:rsidP="00484411">
      <w:pPr>
        <w:pStyle w:val="Sinespaciado"/>
      </w:pPr>
      <w:r>
        <w:t xml:space="preserve">               </w:t>
      </w:r>
      <w:r w:rsidRPr="00484411">
        <w:t>"id": "993c999b-3bdf-4474-9fab-73b8509b61be"</w:t>
      </w:r>
      <w:r>
        <w:t xml:space="preserve">, </w:t>
      </w:r>
      <w:r w:rsidRPr="00D93131">
        <w:t>(St</w:t>
      </w:r>
      <w:r>
        <w:t>ring/UUID</w:t>
      </w:r>
      <w:r w:rsidRPr="00D93131">
        <w:t>)</w:t>
      </w:r>
    </w:p>
    <w:p w14:paraId="47D8D501" w14:textId="77777777" w:rsidR="00484411" w:rsidRPr="00D93131" w:rsidRDefault="00484411" w:rsidP="00484411">
      <w:pPr>
        <w:pStyle w:val="Sinespaciado"/>
      </w:pPr>
      <w:r>
        <w:t xml:space="preserve">                </w:t>
      </w:r>
      <w:r w:rsidRPr="00D93131">
        <w:t>"personaId": "004c4f09-ab28-4820-ac24-d7b775e92cc4", (St</w:t>
      </w:r>
      <w:r>
        <w:t>ring/UUID</w:t>
      </w:r>
      <w:r w:rsidRPr="00D93131">
        <w:t>)</w:t>
      </w:r>
    </w:p>
    <w:p w14:paraId="64707043" w14:textId="77777777" w:rsidR="00484411" w:rsidRPr="00D93131" w:rsidRDefault="00484411" w:rsidP="00484411">
      <w:pPr>
        <w:pStyle w:val="Sinespaciado"/>
      </w:pPr>
      <w:r w:rsidRPr="00D93131">
        <w:t xml:space="preserve">                "ambienteId": "828cf164-8963-4754-9617-5b605545d80a", (St</w:t>
      </w:r>
      <w:r>
        <w:t>ring/UUID</w:t>
      </w:r>
      <w:r w:rsidRPr="00D93131">
        <w:t>)</w:t>
      </w:r>
    </w:p>
    <w:p w14:paraId="488F9F91" w14:textId="77777777" w:rsidR="00484411" w:rsidRPr="00D93131" w:rsidRDefault="00484411" w:rsidP="00484411">
      <w:pPr>
        <w:pStyle w:val="Sinespaciado"/>
        <w:rPr>
          <w:lang w:val="es-PE"/>
        </w:rPr>
      </w:pPr>
      <w:r w:rsidRPr="00484411">
        <w:t xml:space="preserve">                </w:t>
      </w:r>
      <w:r w:rsidRPr="00D93131">
        <w:rPr>
          <w:lang w:val="es-PE"/>
        </w:rPr>
        <w:t xml:space="preserve">"fechaReserva": "28-12-2024",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48E966BA" w14:textId="77777777" w:rsidR="00484411" w:rsidRPr="00D93131" w:rsidRDefault="00484411" w:rsidP="0048441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"fechaSolicitud": "06-12-2024",</w:t>
      </w:r>
      <w:r>
        <w:rPr>
          <w:lang w:val="es-PE"/>
        </w:rPr>
        <w:t xml:space="preserve"> </w:t>
      </w:r>
      <w:r w:rsidRPr="005467BB">
        <w:rPr>
          <w:lang w:val="es-PE"/>
        </w:rPr>
        <w:t>(</w:t>
      </w:r>
      <w:r>
        <w:rPr>
          <w:lang w:val="es-PE"/>
        </w:rPr>
        <w:t>Date: DD/MM/YY</w:t>
      </w:r>
      <w:r w:rsidRPr="005467BB">
        <w:rPr>
          <w:lang w:val="es-PE"/>
        </w:rPr>
        <w:t>)</w:t>
      </w:r>
    </w:p>
    <w:p w14:paraId="3D16BA5F" w14:textId="77777777" w:rsidR="00484411" w:rsidRPr="00D93131" w:rsidRDefault="00484411" w:rsidP="0048441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"totalRese": 40,</w:t>
      </w:r>
      <w:r>
        <w:rPr>
          <w:lang w:val="es-PE"/>
        </w:rPr>
        <w:t xml:space="preserve"> </w:t>
      </w:r>
      <w:r w:rsidRPr="00B159FD">
        <w:rPr>
          <w:lang w:val="es-PE"/>
        </w:rPr>
        <w:t>(integer)</w:t>
      </w:r>
    </w:p>
    <w:p w14:paraId="2BF8AF52" w14:textId="77777777" w:rsidR="00484411" w:rsidRPr="00D93131" w:rsidRDefault="00484411" w:rsidP="0048441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"pago_estadoRese": "Pendiente",</w:t>
      </w:r>
      <w:r>
        <w:rPr>
          <w:lang w:val="es-PE"/>
        </w:rPr>
        <w:t xml:space="preserve"> </w:t>
      </w:r>
      <w:r w:rsidRPr="00D93131">
        <w:rPr>
          <w:lang w:val="es-PE"/>
        </w:rPr>
        <w:t>(String)</w:t>
      </w:r>
    </w:p>
    <w:p w14:paraId="7E6AAA56" w14:textId="77777777" w:rsidR="00484411" w:rsidRPr="00484411" w:rsidRDefault="00484411" w:rsidP="00484411">
      <w:pPr>
        <w:pStyle w:val="Sinespaciado"/>
      </w:pPr>
      <w:r w:rsidRPr="00D93131">
        <w:rPr>
          <w:lang w:val="es-PE"/>
        </w:rPr>
        <w:t xml:space="preserve">                </w:t>
      </w:r>
      <w:r w:rsidRPr="00484411">
        <w:t>"horaInicio": "17:54:57", (Date: HH:</w:t>
      </w:r>
      <w:proofErr w:type="gramStart"/>
      <w:r w:rsidRPr="00484411">
        <w:t>mm:ss</w:t>
      </w:r>
      <w:proofErr w:type="gramEnd"/>
      <w:r w:rsidRPr="00484411">
        <w:t>)</w:t>
      </w:r>
    </w:p>
    <w:p w14:paraId="5D15A55E" w14:textId="77777777" w:rsidR="00484411" w:rsidRPr="00D93131" w:rsidRDefault="00484411" w:rsidP="00484411">
      <w:pPr>
        <w:pStyle w:val="Sinespaciado"/>
      </w:pPr>
      <w:r w:rsidRPr="00D93131">
        <w:t xml:space="preserve">                "horaFin": "19:54:57", (Date: HH:</w:t>
      </w:r>
      <w:proofErr w:type="gramStart"/>
      <w:r w:rsidRPr="00D93131">
        <w:t>mm:ss</w:t>
      </w:r>
      <w:proofErr w:type="gramEnd"/>
      <w:r w:rsidRPr="00D93131">
        <w:t>)</w:t>
      </w:r>
    </w:p>
    <w:p w14:paraId="2275F85E" w14:textId="77777777" w:rsidR="00484411" w:rsidRPr="00D93131" w:rsidRDefault="00484411" w:rsidP="00484411">
      <w:pPr>
        <w:pStyle w:val="Sinespaciado"/>
        <w:rPr>
          <w:lang w:val="es-PE"/>
        </w:rPr>
      </w:pPr>
      <w:r w:rsidRPr="00D93131">
        <w:t xml:space="preserve">                </w:t>
      </w:r>
      <w:r w:rsidRPr="00D93131">
        <w:rPr>
          <w:lang w:val="es-PE"/>
        </w:rPr>
        <w:t>"denominacion_ambi": "Canchita Fútbol 1",</w:t>
      </w:r>
      <w:r>
        <w:rPr>
          <w:lang w:val="es-PE"/>
        </w:rPr>
        <w:t xml:space="preserve"> </w:t>
      </w:r>
      <w:r w:rsidRPr="00D93131">
        <w:rPr>
          <w:lang w:val="es-PE"/>
        </w:rPr>
        <w:t>(String)</w:t>
      </w:r>
    </w:p>
    <w:p w14:paraId="22C5F33C" w14:textId="77777777" w:rsidR="00484411" w:rsidRPr="00D93131" w:rsidRDefault="00484411" w:rsidP="00484411">
      <w:pPr>
        <w:pStyle w:val="Sinespaciado"/>
        <w:rPr>
          <w:lang w:val="es-PE"/>
        </w:rPr>
      </w:pPr>
      <w:r w:rsidRPr="00D93131">
        <w:rPr>
          <w:lang w:val="es-PE"/>
        </w:rPr>
        <w:t xml:space="preserve">                "dniPers": "78720903"</w:t>
      </w:r>
      <w:r>
        <w:rPr>
          <w:lang w:val="es-PE"/>
        </w:rPr>
        <w:t xml:space="preserve"> </w:t>
      </w:r>
      <w:r w:rsidRPr="00D93131">
        <w:rPr>
          <w:lang w:val="es-PE"/>
        </w:rPr>
        <w:t>(String)</w:t>
      </w:r>
    </w:p>
    <w:p w14:paraId="1F110A68" w14:textId="77777777" w:rsidR="00484411" w:rsidRPr="00D93131" w:rsidRDefault="00484411" w:rsidP="00484411">
      <w:pPr>
        <w:pStyle w:val="Sinespaciado"/>
        <w:rPr>
          <w:lang w:val="es-PE"/>
        </w:rPr>
      </w:pPr>
      <w:r w:rsidRPr="00D93131">
        <w:rPr>
          <w:lang w:val="es-PE"/>
        </w:rPr>
        <w:t>}</w:t>
      </w:r>
    </w:p>
    <w:p w14:paraId="272F0CD9" w14:textId="019188BE" w:rsidR="00484411" w:rsidRPr="00FD4FB6" w:rsidRDefault="00484411" w:rsidP="00484411">
      <w:pPr>
        <w:pStyle w:val="Ttulo3"/>
        <w:rPr>
          <w:lang w:val="es-PE"/>
        </w:rPr>
      </w:pPr>
      <w:r>
        <w:rPr>
          <w:lang w:val="es-PE"/>
        </w:rPr>
        <w:t>Eliminar</w:t>
      </w:r>
      <w:r w:rsidRPr="00FD4FB6">
        <w:rPr>
          <w:lang w:val="es-PE"/>
        </w:rPr>
        <w:t xml:space="preserve"> Reserva</w:t>
      </w:r>
    </w:p>
    <w:p w14:paraId="530CA28B" w14:textId="01257D69" w:rsidR="00484411" w:rsidRPr="00FD4FB6" w:rsidRDefault="00484411" w:rsidP="00484411">
      <w:pPr>
        <w:rPr>
          <w:lang w:val="es-PE"/>
        </w:rPr>
      </w:pPr>
      <w:r w:rsidRPr="00FD4FB6">
        <w:rPr>
          <w:lang w:val="es-PE"/>
        </w:rPr>
        <w:t xml:space="preserve">Descripción: Permite </w:t>
      </w:r>
      <w:r>
        <w:rPr>
          <w:lang w:val="es-PE"/>
        </w:rPr>
        <w:t>eliminar</w:t>
      </w:r>
      <w:r w:rsidRPr="00FD4FB6">
        <w:rPr>
          <w:lang w:val="es-PE"/>
        </w:rPr>
        <w:t xml:space="preserve"> una reserva.</w:t>
      </w:r>
      <w:r>
        <w:rPr>
          <w:lang w:val="es-PE"/>
        </w:rPr>
        <w:t xml:space="preserve"> Recibe el id por parámetro (/id)</w:t>
      </w:r>
    </w:p>
    <w:p w14:paraId="26C493CD" w14:textId="468A99E5" w:rsidR="00484411" w:rsidRDefault="00484411" w:rsidP="00484411">
      <w:pPr>
        <w:rPr>
          <w:lang w:val="es-PE"/>
        </w:rPr>
      </w:pPr>
      <w:r w:rsidRPr="00FD4FB6">
        <w:rPr>
          <w:lang w:val="es-PE"/>
        </w:rPr>
        <w:t xml:space="preserve">Método: </w:t>
      </w:r>
      <w:r>
        <w:rPr>
          <w:lang w:val="es-PE"/>
        </w:rPr>
        <w:t>DELETE</w:t>
      </w:r>
    </w:p>
    <w:p w14:paraId="18741C84" w14:textId="7C60D0D0" w:rsidR="00484411" w:rsidRPr="00887BCF" w:rsidRDefault="00484411" w:rsidP="00484411">
      <w:pPr>
        <w:rPr>
          <w:lang w:val="es-PE"/>
        </w:rPr>
      </w:pPr>
      <w:r w:rsidRPr="00887BCF">
        <w:rPr>
          <w:lang w:val="es-PE"/>
        </w:rPr>
        <w:t>URL: https://api-x0nz.onrender.com/v1/personas/id</w:t>
      </w:r>
    </w:p>
    <w:p w14:paraId="53D9AC4A" w14:textId="77777777" w:rsidR="00484411" w:rsidRPr="00D93131" w:rsidRDefault="00484411" w:rsidP="00484411">
      <w:pPr>
        <w:rPr>
          <w:lang w:val="es-PE"/>
        </w:rPr>
      </w:pPr>
      <w:r w:rsidRPr="00B159FD">
        <w:rPr>
          <w:lang w:val="es-PE"/>
        </w:rPr>
        <w:t xml:space="preserve">URL Ejemplo:  </w:t>
      </w:r>
      <w:r w:rsidRPr="00D93131">
        <w:rPr>
          <w:lang w:val="es-PE"/>
        </w:rPr>
        <w:t>https://api-x0nz.onrender.com/v1/personas/ee550587-02e0-45d8-bd59-6b34eb648f93</w:t>
      </w:r>
    </w:p>
    <w:p w14:paraId="60B386DF" w14:textId="77777777" w:rsidR="00484411" w:rsidRPr="00FD4FB6" w:rsidRDefault="00484411" w:rsidP="00484411">
      <w:pPr>
        <w:rPr>
          <w:lang w:val="es-PE"/>
        </w:rPr>
      </w:pPr>
      <w:r w:rsidRPr="00FD4FB6">
        <w:rPr>
          <w:lang w:val="es-PE"/>
        </w:rPr>
        <w:t xml:space="preserve">Cuerpo de la </w:t>
      </w:r>
      <w:r>
        <w:rPr>
          <w:lang w:val="es-PE"/>
        </w:rPr>
        <w:t>respuesta</w:t>
      </w:r>
      <w:r w:rsidRPr="00FD4FB6">
        <w:rPr>
          <w:lang w:val="es-PE"/>
        </w:rPr>
        <w:t xml:space="preserve"> (</w:t>
      </w:r>
      <w:r>
        <w:rPr>
          <w:lang w:val="es-PE"/>
        </w:rPr>
        <w:t>TEXT</w:t>
      </w:r>
      <w:r w:rsidRPr="00FD4FB6">
        <w:rPr>
          <w:lang w:val="es-PE"/>
        </w:rPr>
        <w:t>):</w:t>
      </w:r>
    </w:p>
    <w:p w14:paraId="6249F9BE" w14:textId="77777777" w:rsidR="00484411" w:rsidRPr="00B159FD" w:rsidRDefault="00484411" w:rsidP="00484411">
      <w:pPr>
        <w:rPr>
          <w:color w:val="000000" w:themeColor="text1"/>
          <w:lang w:val="es-PE"/>
        </w:rPr>
      </w:pPr>
      <w:r>
        <w:rPr>
          <w:color w:val="000000" w:themeColor="text1"/>
          <w:lang w:val="es-PE"/>
        </w:rPr>
        <w:t>“</w:t>
      </w:r>
      <w:r w:rsidRPr="00B159FD">
        <w:rPr>
          <w:color w:val="000000" w:themeColor="text1"/>
          <w:lang w:val="es-PE"/>
        </w:rPr>
        <w:t>Registro Eliminado</w:t>
      </w:r>
      <w:r>
        <w:rPr>
          <w:color w:val="000000" w:themeColor="text1"/>
          <w:lang w:val="es-PE"/>
        </w:rPr>
        <w:t>”</w:t>
      </w:r>
    </w:p>
    <w:p w14:paraId="5A83644A" w14:textId="2322401E" w:rsidR="00887BCF" w:rsidRPr="00887BCF" w:rsidRDefault="00887BCF" w:rsidP="00887BCF">
      <w:pPr>
        <w:pStyle w:val="Ttulo1"/>
        <w:rPr>
          <w:lang w:val="es-PE"/>
        </w:rPr>
      </w:pPr>
      <w:r>
        <w:rPr>
          <w:lang w:val="es-PE"/>
        </w:rPr>
        <w:lastRenderedPageBreak/>
        <w:t>Pruebas de Servic</w:t>
      </w:r>
      <w:r>
        <w:rPr>
          <w:lang w:val="es-PE"/>
        </w:rPr>
        <w:t>i</w:t>
      </w:r>
      <w:r>
        <w:rPr>
          <w:lang w:val="es-PE"/>
        </w:rPr>
        <w:t>o</w:t>
      </w:r>
    </w:p>
    <w:p w14:paraId="7DAB6277" w14:textId="77777777" w:rsidR="00887BCF" w:rsidRPr="00887BCF" w:rsidRDefault="00887BCF" w:rsidP="00887BCF">
      <w:pPr>
        <w:rPr>
          <w:lang w:val="es-PE"/>
        </w:rPr>
      </w:pPr>
      <w:r w:rsidRPr="00887BCF">
        <w:rPr>
          <w:lang w:val="es-PE"/>
        </w:rPr>
        <w:t>Coleccion de pruebas de servicio del Sistema de Reservas TUSNE</w:t>
      </w:r>
    </w:p>
    <w:p w14:paraId="32ED6B8A" w14:textId="77777777" w:rsidR="00887BCF" w:rsidRPr="00887BCF" w:rsidRDefault="00887BCF" w:rsidP="00887BCF">
      <w:pPr>
        <w:rPr>
          <w:lang w:val="es-PE"/>
        </w:rPr>
      </w:pPr>
      <w:r w:rsidRPr="00887BCF">
        <w:rPr>
          <w:lang w:val="es-PE"/>
        </w:rPr>
        <w:t>Incluye:</w:t>
      </w:r>
    </w:p>
    <w:p w14:paraId="59434DCB" w14:textId="74028255" w:rsidR="00887BCF" w:rsidRPr="00887BCF" w:rsidRDefault="00887BCF" w:rsidP="00887BCF">
      <w:pPr>
        <w:rPr>
          <w:lang w:val="es-PE"/>
        </w:rPr>
      </w:pPr>
      <w:r w:rsidRPr="00887BCF">
        <w:rPr>
          <w:lang w:val="es-PE"/>
        </w:rPr>
        <w:t>-Coleccion de Test</w:t>
      </w:r>
      <w:r>
        <w:rPr>
          <w:lang w:val="es-PE"/>
        </w:rPr>
        <w:t>s</w:t>
      </w:r>
      <w:r w:rsidRPr="00887BCF">
        <w:rPr>
          <w:lang w:val="es-PE"/>
        </w:rPr>
        <w:t xml:space="preserve"> para ser importado en POSTMAN</w:t>
      </w:r>
    </w:p>
    <w:p w14:paraId="060C5B96" w14:textId="77777777" w:rsidR="00887BCF" w:rsidRDefault="00887BCF" w:rsidP="00887BCF">
      <w:pPr>
        <w:rPr>
          <w:lang w:val="es-PE"/>
        </w:rPr>
      </w:pPr>
      <w:r w:rsidRPr="00887BCF">
        <w:rPr>
          <w:lang w:val="es-PE"/>
        </w:rPr>
        <w:t>-HTML con el resultado de las pruebas ejecutadas</w:t>
      </w:r>
    </w:p>
    <w:p w14:paraId="7B116D2B" w14:textId="5FFB8676" w:rsidR="00803855" w:rsidRPr="00D93131" w:rsidRDefault="00803855" w:rsidP="00D93131">
      <w:pPr>
        <w:pStyle w:val="Listaconvietas"/>
        <w:numPr>
          <w:ilvl w:val="0"/>
          <w:numId w:val="0"/>
        </w:numPr>
        <w:ind w:left="360"/>
        <w:rPr>
          <w:lang w:val="es-PE"/>
        </w:rPr>
      </w:pPr>
    </w:p>
    <w:sectPr w:rsidR="00803855" w:rsidRPr="00D93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653970">
    <w:abstractNumId w:val="8"/>
  </w:num>
  <w:num w:numId="2" w16cid:durableId="1337148941">
    <w:abstractNumId w:val="6"/>
  </w:num>
  <w:num w:numId="3" w16cid:durableId="569996294">
    <w:abstractNumId w:val="5"/>
  </w:num>
  <w:num w:numId="4" w16cid:durableId="734546282">
    <w:abstractNumId w:val="4"/>
  </w:num>
  <w:num w:numId="5" w16cid:durableId="1561789777">
    <w:abstractNumId w:val="7"/>
  </w:num>
  <w:num w:numId="6" w16cid:durableId="1232305125">
    <w:abstractNumId w:val="3"/>
  </w:num>
  <w:num w:numId="7" w16cid:durableId="1153181782">
    <w:abstractNumId w:val="2"/>
  </w:num>
  <w:num w:numId="8" w16cid:durableId="1573734972">
    <w:abstractNumId w:val="1"/>
  </w:num>
  <w:num w:numId="9" w16cid:durableId="63918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04E"/>
    <w:rsid w:val="00484411"/>
    <w:rsid w:val="005467BB"/>
    <w:rsid w:val="00803855"/>
    <w:rsid w:val="00887BCF"/>
    <w:rsid w:val="00AA1D8D"/>
    <w:rsid w:val="00B159FD"/>
    <w:rsid w:val="00B47730"/>
    <w:rsid w:val="00B966EA"/>
    <w:rsid w:val="00CB0664"/>
    <w:rsid w:val="00CB216D"/>
    <w:rsid w:val="00D93131"/>
    <w:rsid w:val="00FC693F"/>
    <w:rsid w:val="00FD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0AAA0CA"/>
  <w14:defaultImageDpi w14:val="300"/>
  <w15:docId w15:val="{F7EED33E-C9C2-4FAA-BECB-AB34EA53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159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1640</Words>
  <Characters>9024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 - Daniel Ivan Llontop Alama</cp:lastModifiedBy>
  <cp:revision>6</cp:revision>
  <dcterms:created xsi:type="dcterms:W3CDTF">2013-12-23T23:15:00Z</dcterms:created>
  <dcterms:modified xsi:type="dcterms:W3CDTF">2024-12-08T05:22:00Z</dcterms:modified>
  <cp:category/>
</cp:coreProperties>
</file>